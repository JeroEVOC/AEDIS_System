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ASSESSMENT REPORT TEMPLATE</w:t>
        <w:br/>
        <w:t>**PHD in Computer Science and Software Engineering**</w:t>
        <w:br/>
        <w:br/>
        <w:t>**Student Learning Outcomes**</w:t>
        <w:br/>
        <w:br/>
        <w:t>1.  **Apply knowledge of computing and mathematics appropriate to the discipline.**</w:t>
        <w:br/>
        <w:t>2.  **Analyze a problem, and identify and define the computing requirements appropriate to its solution.**</w:t>
        <w:br/>
        <w:t>3.  **Design, implement, and evaluate a computer-based system, process, component, or program to meet desired needs.**</w:t>
        <w:br/>
        <w:t>4.  **Function effectively on teams to accomplish a common goal.**</w:t>
        <w:br/>
        <w:br/>
        <w:t>**Specificity of Outcomes**</w:t>
        <w:br/>
        <w:br/>
        <w:t>The program’s student learning outcomes are very specific and meet the criteria of being measurable and specific to the program.</w:t>
        <w:br/>
        <w:br/>
        <w:t>**Comprehensive Outcomes**</w:t>
        <w:br/>
        <w:br/>
        <w:t>The program’s list of student learning outcomes is comprehensive. The outcomes are assessed regularly to ensure that they adequately encompass the knowledge, skills, and abilities we strive for our students to achieve in the program.</w:t>
        <w:br/>
        <w:br/>
        <w:t>**Communicating Student Learning Outcomes**</w:t>
        <w:br/>
        <w:br/>
        <w:t>The program student learning outcomes have been shared with faculty and students in a variety of ways. First, all faculty members have access to the student learning outcomes through a shared Box folder. Second, the outcomes were discussed in the fall faculty meeting at the beginning of the semester. Finally, student learning outcomes have been added to the program handbook and the program website.</w:t>
        <w:br/>
        <w:br/>
        <w:t>**Curriculum Map**</w:t>
        <w:br/>
        <w:br/>
        <w:t>| Courses                                                        | SLO1        | SLO2        | SLO3        | SLO4        |</w:t>
        <w:br/>
        <w:t>| --------------------------------------------------------------- | :---------- | :---------- | :---------- | :---------- |</w:t>
        <w:br/>
        <w:t>| 6000 Web Application Development                             | 0,00       | 1,00       | 0,00       | 1,00       |</w:t>
        <w:br/>
        <w:t>| 6120 Database Systems I (Fall/Spring)                         | 1,00       | 1,00       | 0,33       | 0,66       |</w:t>
        <w:br/>
        <w:t>| 6130 Data Mining                                               | 1,00       | 0,33       | 0,66       | 1,00       |</w:t>
        <w:br/>
        <w:t>| 6210 Compiler Construction                                      | 0,66       | 1,00       | 0,33       | 0,66       |</w:t>
        <w:br/>
        <w:t>| 6320 Design and Analysis of Computer Networks                 | 0,66       | 0,66       | 1,00       | 0,00       |</w:t>
        <w:br/>
        <w:t>| 6340 Network Quality Assurance and Simulation                  | 0,33       | 0,66       | 1,00       | 0,00       |</w:t>
        <w:br/>
        <w:t>| 6350 Digital Forensics                                          | 0,33       | 0,00       | 0,00       | 0,00       |</w:t>
        <w:br/>
        <w:t>| 6360 Wireless and Mobile Networks                             | 1,00       | 0,66       | 1,00       | 0,66       |</w:t>
        <w:br/>
        <w:t>| 6370 Computer and Network Security                            | 0,33       | 0,00       | 1,00       | 0,00       |</w:t>
        <w:br/>
        <w:t>| 6400 Foundation of Computer Graphics                          | 0,00       | 0,66       | 1,00       | 0,00       |</w:t>
        <w:br/>
        <w:t>| 6520 Network and Operating Sys Admin                          | 0,00       | 0,00       | 1,00       | 0,00       |</w:t>
        <w:br/>
        <w:t>| 6530 Cloud Computing                                            | 0,00       | 1,00       | 0,33       | 0,00       |</w:t>
        <w:br/>
        <w:t>| 6600 Artificial Intelligence                                     | 0,66       | 0,00       | 1,00       | 0,00       |</w:t>
        <w:br/>
        <w:t>| 6620 User Interface Design and Evaluation                      | 0,00       | 0,66       | 1,00       | 0,66       |</w:t>
        <w:br/>
        <w:t>| 6630 Machine Learning                                          | 0,66       | 0,66       | 0,66       | 0,66       |</w:t>
        <w:br/>
        <w:t>| 6660 Intro to Evolutionary Comp                               | 0,66       | 0,66       | 1,00       | 0,66       |</w:t>
        <w:br/>
        <w:t>| 6700 Software Process                                           | 0,00       | 1,00       | 0,00       | 0,00       |</w:t>
        <w:br/>
        <w:t>| 6710 Software Quality Assurance                                | 0,66       | 1,00       | 0,66       | 1,00       |</w:t>
        <w:br/>
        <w:t>| 6970 Special Topics: Comp Intel. &amp; Adversarial ML              | 0,66       | 0,66       | 1,00       | 0,66       |</w:t>
        <w:br/>
        <w:t>| 6970 Special Topics: Game Design for Social Change            | 1,00       | 0,33       | 1,00       | 1,00       |</w:t>
        <w:br/>
        <w:t>| 6970 Special Topics: Cybersecurity Threats&amp;CounterM           | 1,00       | 0,33       | 0,33       | 0,00       |</w:t>
        <w:br/>
        <w:t>| 6970 Special Topics: Cyber Physical Systems Security          | 0,00       | 0,00       | 0,66       | 0,66       |</w:t>
        <w:br/>
        <w:t>| 6970 Special Topics: Computational Biology                     | 0,00       | 0,66       | 1,00       | 1,00       |</w:t>
        <w:br/>
        <w:t>| 6970 Special Topics: Deep Learning                            | 0,66       | 0,66       | 1,00       | 0,66       |</w:t>
        <w:br/>
        <w:t>| 6970 Special Topics: Game Design and Development             | 0,66       | 1,00       | 0,33       | 0,00       |</w:t>
        <w:br/>
        <w:t>| 6970 Special Topics: Information Retrieval                    | 0,00       | 0,66       | 0,33       | 0,66       |</w:t>
        <w:br/>
        <w:t>| 6830 Cybersecurity Threats and Countermeasures                | 1,00       | 0,66       | 1,00       | 0,66       |</w:t>
        <w:br/>
        <w:t>| 6970 Special Topics: Software Analytics                       | 0,00       | 1,00       | 1,00       | 0,66       |</w:t>
        <w:br/>
        <w:t>| 6970 Special Topics: iOS Development                          | 1,00       | 0,66       | 0,00       | 0,66       |</w:t>
        <w:br/>
        <w:t>| 6970 Special Topics: Binary Program Analysis                  | 0,33       | 0,66       | 1,00       | 0,66       |</w:t>
        <w:br/>
        <w:t>| 7120 Database Systems II                                       | 0,00       | 0,00       | 1,00       | 1,00       |</w:t>
        <w:br/>
        <w:t>| 7270 Advanced Topics in Algorithms                            | 1,00       | 1,00       | 1,00       | 1,00       |</w:t>
        <w:br/>
        <w:t>| 7300 Advanced Computer Architecture                           | 1,00       | 0,66       | 1,00       | 0,33       |</w:t>
        <w:br/>
        <w:t>| 7330 Topics in Parallel and Distributed Computing              | 0,00       | 0,66       | 1,00       | 0,33       |</w:t>
        <w:br/>
        <w:t>| 7370 Advanced Computer and Network Security                   | 1,00       | 1,00       | 1,00       | 1,00       |</w:t>
        <w:br/>
        <w:t>| 7500 Advanced Topics in Operating Systems                     | 1,00       | 0,66       | 0,33       | 0,33       |</w:t>
        <w:br/>
        <w:t>| 7620 Human Computer Interaction                                | 0,00       | 0,33       | 1,00       | 0,33       |</w:t>
        <w:br/>
        <w:t>| 7700 Software Architecture                                    | 0,00       | 1,00       | 0,00       | 0,00       |</w:t>
        <w:br/>
        <w:t>| 7720 Software Re-Engineering                                   | 0,83       | 0,00       | 0,00       | 0,66       |</w:t>
        <w:br/>
        <w:t>| 7800 AI for Security                                           | 0,00       | 0,00       | 1,00       | 0,00       |</w:t>
        <w:br/>
        <w:t>| 7950 Introduction Graduate Study Computer Science              | 0,00       | 0,00       | 0,00       | 0,33       |</w:t>
        <w:br/>
        <w:t>| 7970 Natural Language Processing                              | 0,00       | 0,66       | 0,66       | 1,00       |</w:t>
        <w:br/>
        <w:t>| 8930 Directed Study                                             | 0,66       | 0,66       | 1,00       | 1,00       |</w:t>
        <w:br/>
        <w:t>| 8990 Research and Thesis, Measure 1                          | 1,00       | 0,00       | 0,00       | 0,00       |</w:t>
        <w:br/>
        <w:t>| 8990 Research and Thesis, Measure 2                          | 0,00       | 0,00       | 1,00       | 0,00       |</w:t>
        <w:br/>
        <w:t>| 8990 Research and Thesis, Measure 3                          | 0,00       | 0,00       | 1,00       | 0,00       |</w:t>
        <w:br/>
        <w:t>| 8990 Research and Thesis, Measure 4                          | 0,00       | 0,00       | 1,00       | 0,00       |</w:t>
        <w:br/>
        <w:t>| 8990 Research and Thesis, Measure 5                          | 0,00       | 0,00       | 0,00       | 1,00       |</w:t>
        <w:br/>
        <w:t>| 8990 Research and Thesis, Measure 6                          | 0,00       | 0,00       | 0,00       | 1,00       |</w:t>
        <w:br/>
        <w:t>| 8990 Research and Thesis, Measure 7                          | 0,00       | 0,00       | 1,00       | 0,00       |</w:t>
        <w:br/>
        <w:t>| 8990 Research and Thesis, Measure 8                          | 0,00       | 0,00       | 0,00       | 1,00       |</w:t>
        <w:br/>
        <w:t>| 8990 Research and Thesis, Measure 9                          | 0,00       | 0,00       | 0,00       | 1,00       |</w:t>
        <w:br/>
        <w:br/>
        <w:t>*Note - the “shorthand” for our outcomes are represented on the columns of the map; the rows reflect required courses.*</w:t>
        <w:br/>
        <w:br/>
        <w:t>**Measurement**</w:t>
        <w:br/>
        <w:br/>
        <w:t>**Outcome-Measure Alignment**</w:t>
        <w:br/>
        <w:br/>
        <w:t>All outcomes have at least one measure aligned with them.</w:t>
        <w:br/>
        <w:br/>
        <w:t>**Direct Measures**</w:t>
        <w:br/>
        <w:br/>
        <w:t>All student learning outcomes are evaluated using at least one direct measure.</w:t>
        <w:br/>
        <w:br/>
        <w:t>**Data Collection Methods**</w:t>
        <w:br/>
        <w:br/>
        <w:t>| SLO | Measure Description                                                                   | Sample                                                                                                     | When                                                                                         | Where    | How                                                           | Desired Results                                                                                                        |</w:t>
        <w:br/>
        <w:t>| :-: | :--------------------------------------------------------------------------------------- | :---------------------------------------------------------------------------------------------------------- | :-------------------------------------------------------------------------------------------- | :------- | :------------------------------------------------------------- | :----------------------------------------------------------------------------------------------------------------- |</w:t>
        <w:br/>
        <w:t>|  1  | Final Exam: Multiple-choice questions addressing fundamental computing concepts.      | All students enrolled in COMP 7270: Advanced Topics in Algorithms                                         | Final Exam week; Fall and Spring Semester                                                       | Remote   | Faculty or TA graded/scan-tron                                  | The class average should be above 90% with no student scoring below 70%.                                               |</w:t>
        <w:br/>
        <w:t>|  2  | Course project requiring the analysis and design of a software solution.            | All students enrolled in COMP 6120: Database Systems I (Fall/Spring)                                       | Submitted during the last week of class; Fall and Spring Semester                               | In-Class | Rubric graded by the Professor and GTA                             | All students should average a 3.5 or higher on the rubric.                                                            |</w:t>
        <w:br/>
        <w:t>|  3  | Research Proposal and Implementation: Evaluate the design, implementation, and testing of a novel research project. | All students enrolled in COMP 7990/8990: Research and Thesis                                              | Students are evaluated on their proposals upon admission to candidacy. They then defend their completed dissertation research. | In-Person | Rubric graded by Dissertation Committee                         | At least 90% of students will successfully propose and defend their dissertation research.                             |</w:t>
        <w:br/>
        <w:t>|  4  | Team-Based Project: Evaluate the effectiveness of teamwork and collaboration skills.   | All students enrolled in COMP 6000: Web Application Development, COMP 6320: Design and Analysis of Computer Networks. | Submitted mid-semester; Fall and Spring Semester                                                  | In-Class | Rubric graded by the Professor and GTA evaluating team dynamics. | All students will receive a score of 3 or higher on teamwork and communication elements of the rubric.             |</w:t>
        <w:br/>
        <w:br/>
        <w:br/>
        <w:br/>
        <w:t>**Results**</w:t>
        <w:br/>
        <w:br/>
        <w:t>**Reporting Results**</w:t>
        <w:br/>
        <w:br/>
        <w:t>| Course\_name                | Professor                             | A  | B  | C  | D  | F  | Score | Total\_students |</w:t>
        <w:br/>
        <w:t>| :-------------------------- | :-------------------------------------- | :-: | :-: | :-: | :-: | :-: | :---- | :------------- |</w:t>
        <w:br/>
        <w:t>| COMP 6000                 | Marghitu                              | 4  | 0  | 0  | 0  | 0  | 100,0 | 4              |</w:t>
        <w:br/>
        <w:t>| COMP 6120                  | Ku (Spring/Fall)                       | 5  | 0  | 0  | 0  | 0  | 100,0 | 5              |</w:t>
        <w:br/>
        <w:t>| COMP 6210                 | Mulder                                 | 1  | 0  | 0  | 0  | 0  | 100,0 | 1              |</w:t>
        <w:br/>
        <w:t>| COMP 6130                 | Zhou                                  | 3  | 0  | 0  | 0  | 0  | 100,0 | 3              |</w:t>
        <w:br/>
        <w:t>| COMP 6320                 | Shu                                   | 3  | 2  | 0  | 0  | 0  | 90,0  | 5              |</w:t>
        <w:br/>
        <w:t>| COMP 6350                 | Cuneo                                 | 0  | 0  | 0  | 0  | 0  | 0,0   | 0              |</w:t>
        <w:br/>
        <w:t>| COMP 6360                 | Lim                                   | 0  | 0  | 0  | 0  | 0  | 0,0   | 0              |</w:t>
        <w:br/>
        <w:t>| COMP 6370                 | Springall                             | 0  | 0  | 0  | 0  | 0  | 0,0   | 0              |</w:t>
        <w:br/>
        <w:t>| COMP 6520                 | Umphress (Summer)                     | 0  | 0  | 0  | 0  | 0  | 0,0   | 0              |</w:t>
        <w:br/>
        <w:t>| COMP 6530                 | Sardinas                              | 0  | 0  | 0  | 0  | 0  | 0,0   | 0              |</w:t>
        <w:br/>
        <w:t>| COMP 6600                 | Liu                                   | 0  | 0  | 0  | 0  | 0  | 0,0   | 0              |</w:t>
        <w:br/>
        <w:t>| COMP 6620                 | Seals                                 | 0  | 0  | 0  | 0  | 0  | 0,0   | 0              |</w:t>
        <w:br/>
        <w:t>| COMP 6630                 | A. Nguyen/Karmaker                    | 4  | 1  | 0  | 0  | 0  | 95,0  | 5              |</w:t>
        <w:br/>
        <w:t>| COMP 6660                 | Tauritz                              | 2  | 1  | 0  | 0  | 0  | 91,7  | 3              |</w:t>
        <w:br/>
        <w:t>| COMP 6700                 | Umphress                             | 0  | 0  | 0  | 0  | 0  | 0,0   | 0              |</w:t>
        <w:br/>
        <w:t>| COMP 6710                 | Rahman                               | 0  | 0  | 0  | 1  | 0  | 25,0  | 1              |</w:t>
        <w:br/>
        <w:t>| COMP 6970-CTCM            | Cuneo                                 | 0  | 0  | 0  | 0  | 0  | 0,0   | 0              |</w:t>
        <w:br/>
        <w:t>| COMP 6970-CPS            | Yampolskiy                            | 3  | 0  | 0  | 0  | 0  | 100,0 | 3              |</w:t>
        <w:br/>
        <w:t>| COMP 6970-BPA            | Mulder                                 | 1  | 0  | 0  | 0  | 0  | 100,0 | 1              |</w:t>
        <w:br/>
        <w:t>| COMP 6970-GDSC           | Thomas                               | 0  | 0  | 0  | 0  | 0  | 0,0   | 0              |</w:t>
        <w:br/>
        <w:t>| COMP 7970-Research EC     | Tauritz                              | 0  | 0  | 0  | 0  | 0  | 0,0   | 0              |</w:t>
        <w:br/>
        <w:t>| COMP 6970                 | Heaton                               | 1  | 0  | 0  | 0  | 0  | 100,0 | 1              |</w:t>
        <w:br/>
        <w:t>| COMP 6970                 | A Nguyen                             | 0  | 0  | 0  | 0  | 0  | 0,0   | 0              |</w:t>
        <w:br/>
        <w:t>| COMP 6970                 | Seals                                 | 0  | 0  | 0  | 0  | 0  | 0,0   | 0              |</w:t>
        <w:br/>
        <w:t>| COMP 6970-IR             | Karmaker                             | 3  | 0  | 0  | 0  | 0  | 100,0 | 3              |</w:t>
        <w:br/>
        <w:t>| COMP 6830                 | Springall                             | 0  | 0  | 0  | 0  | 0  | 0,0   | 0              |</w:t>
        <w:br/>
        <w:t>| COMP 6970                 | Sardinas                              | 0  | 0  | 0  | 0  | 0  | 0,0   | 0              |</w:t>
        <w:br/>
        <w:t>| COMP 6970 iOS             | Chapman                              | 0  | 0  | 0  | 0  | 0  | 0,0   | 0              |</w:t>
        <w:br/>
        <w:t>| COMP 7270                 | Zhou                                  | 17 | 1  | 0  | 0  | 0  | 98,6  | 18             |</w:t>
        <w:br/>
        <w:t>| COMP 7300                 | Baskiyar                             | 13 | 10 | 2  | 1  | 0  | 83,7  | 26             |</w:t>
        <w:br/>
        <w:t>| COMP 7370                 | Shu                                   | 2  | 0  | 0  | 0  | 0  | 100,0 | 2              |</w:t>
        <w:br/>
        <w:t>| COMP 7500                 | Qin                                  | 13 | 4  | 0  | 0  | 0  | 94,1  | 17             |</w:t>
        <w:br/>
        <w:t>| COMP 7620                 | Seals                                 | 0  | 0  | 0  | 0  | 0  | 0,0   | 0              |</w:t>
        <w:br/>
        <w:t>| COMP 7720                 | Yamposkiy                            | 1  | 1  | 0  | 0  | 0  | 87,5  | 2              |</w:t>
        <w:br/>
        <w:t>| COMP 7930/7980/8930      | Qin                                  | 6  | 0  | 0  | 0  | 0  | 100,0 | 6              |</w:t>
        <w:br/>
        <w:t>| COMP 7970-NLP            | Karmaker                             | 3  | 0  | 0  | 0  | 0  | 100,0 | 3              |</w:t>
        <w:br/>
        <w:t>| COMP 7990/8990, Measure 1 | Qualtrics                             | 45 | 13 | 4  | 0  | 0  | 91,5  | 62             |</w:t>
        <w:br/>
        <w:t>| COMP 7990/8990, Measure 2 | Qualtrics                             | 39 | 18 | 4  | 0  | 0  | 89,3  | 61             |</w:t>
        <w:br/>
        <w:t>| COMP 7990/8990, Measure 3 | Qualtrics                             | 30 | 28 | 4  | 0  | 0  | 85,5  | 62             |</w:t>
        <w:br/>
        <w:t>| COMP 7990/8990, Measure 4 | Qualtrics                             | 30 | 29 | 3  | 0  | 0  | 85,9  | 62             |</w:t>
        <w:br/>
        <w:t>| COMP 7990/8990, Measure 5 | Qualtrics                             | 33 | 28 | 1  | 0  | 0  | 87,9  | 62             |</w:t>
        <w:br/>
        <w:t>| COMP 7990/8990, Measure 6 | Qualtrics                             | 27 | 33 | 2  | 0  | 0  | 85,1  | 62             |</w:t>
        <w:br/>
        <w:t>| COMP 7990/8990, Measure 7 | Qualtrics                             | 27 | 31 | 4  | 0  | 0  | 84,3  | 62             |</w:t>
        <w:br/>
        <w:t>| COMP 7990/8990, Measure 8 | Qualtrics                             | 30 | 32 | 0  | 0  | 0  | 87,1  | 62             |</w:t>
        <w:br/>
        <w:t>| COMP 7990/8990, Measure 9 | Qualtrics                             | 29 | 29 | 4  | 0  | 0  | 85,1  | 62             |</w:t>
        <w:br/>
        <w:br/>
        <w:t xml:space="preserve">In reviewing the results from 2027, it appears that students are performing well in their courses overall. There are a few areas where student performance is a little lower than desired, such as COMP 7300, where the overall course score is below 90%. It is important to investigate these instances to determine if this is a persistent trend in the course or a factor of the specific cohort of students. </w:t>
        <w:br/>
        <w:br/>
        <w:t>**Communicating Results**</w:t>
        <w:br/>
        <w:br/>
        <w:t>| SLOs | Score | Ratings     |</w:t>
        <w:br/>
        <w:t>| :--- | :---- | :---------- |</w:t>
        <w:br/>
        <w:t>| SLO1 | 91,9  | Exemplary   |</w:t>
        <w:br/>
        <w:t>| SLO2 | 93,4  | Exemplary   |</w:t>
        <w:br/>
        <w:t>| SLO3 | 87,5  | Proficient  |</w:t>
        <w:br/>
        <w:t>| SLO4 | 54,0  | **Needs Improvement** |</w:t>
        <w:br/>
        <w:br/>
        <w:t xml:space="preserve">The program continues to perform very well for SLO1, SLO2, and SLO3. The program will continue to monitor performance in these areas, but no curriculum changes will be made at this time. SLO4 is performing below expectations this year, dropping from "Acceptable" to "Needs Improvement." The program faculty will convene to develop a plan to address this issue. </w:t>
        <w:br/>
        <w:br/>
        <w:t>**Use of Results**</w:t>
        <w:br/>
        <w:br/>
        <w:t>**Interpretation**</w:t>
        <w:br/>
        <w:br/>
        <w:t xml:space="preserve">Student performance on SLO4, "Function effectively on teams to accomplish a common goal" has fallen below the "Acceptable" threshold set by the program faculty. This outcome is only assessed in two courses, COMP 6000 and COMP 6320.  The program faculty will review the data in these courses to determine contributing factors to the lower performance this year. It is important to note that COMP 6320 was taught by a new faculty member this year, and the methods of assessment were different than in the past.  </w:t>
        <w:br/>
        <w:br/>
        <w:t>**Purposeful Reflection**</w:t>
        <w:br/>
        <w:br/>
        <w:t xml:space="preserve">At the beginning of each academic year, the program faculty hold a meeting to discuss assessment data from the previous academic year and discuss any curricular or instructional changes that need to be made.  </w:t>
        <w:br/>
        <w:br/>
        <w:t>**Action Plan for 2027**</w:t>
        <w:br/>
        <w:br/>
        <w:t xml:space="preserve">*   **SLO1**: This outcome is performing at an exemplary level, but the program faculty will continue to monitor performance in this area and ensure that the current curriculum adequately addresses this learning outcome.  </w:t>
        <w:br/>
        <w:t xml:space="preserve">*   **SLO2**: This outcome is performing at an exemplary level, but the program faculty will continue to monitor performance in this area and ensure that the current curriculum adequately addresses this learning outcome.  </w:t>
        <w:br/>
        <w:t xml:space="preserve">*   **SLO3**: This outcome is performing at a proficient level, but the program faculty will continue to monitor performance in this area and ensure that the current curriculum adequately addresses this learning outcome.  </w:t>
        <w:br/>
        <w:t>*   **SLO4**: This outcome is not performing at an acceptable level. It appears that the changes to the curriculum in COMP 6320 may be contributing to the lower performance. The program faculty will convene and develop and implement a standardized rubric for team-based projects that will be used by all faculty teaching COMP 6000 and COMP 6320.  This rubric will be implemented in Fall 2027 and Spring 2028. In addition, the program faculty will work with the new faculty member to ensure consistency in assessment practices.  This outcome will be reassessed in Summer 2028.</w:t>
        <w:br/>
      </w:r>
    </w:p>
    <w:p>
      <w:pPr>
        <w:pStyle w:val="Heading1"/>
      </w:pPr>
      <w:r>
        <w:t>Curriculum Map (from SLO Computed - Year 2027)</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Courses</w:t>
            </w:r>
          </w:p>
        </w:tc>
        <w:tc>
          <w:tcPr>
            <w:tcW w:type="dxa" w:w="1728"/>
          </w:tcPr>
          <w:p>
            <w:r>
              <w:t>SLO1</w:t>
            </w:r>
          </w:p>
        </w:tc>
        <w:tc>
          <w:tcPr>
            <w:tcW w:type="dxa" w:w="1728"/>
          </w:tcPr>
          <w:p>
            <w:r>
              <w:t>SLO2</w:t>
            </w:r>
          </w:p>
        </w:tc>
        <w:tc>
          <w:tcPr>
            <w:tcW w:type="dxa" w:w="1728"/>
          </w:tcPr>
          <w:p>
            <w:r>
              <w:t>SLO3</w:t>
            </w:r>
          </w:p>
        </w:tc>
        <w:tc>
          <w:tcPr>
            <w:tcW w:type="dxa" w:w="1728"/>
          </w:tcPr>
          <w:p>
            <w:r>
              <w:t>SLO4</w:t>
            </w:r>
          </w:p>
        </w:tc>
      </w:tr>
      <w:tr>
        <w:tc>
          <w:tcPr>
            <w:tcW w:type="dxa" w:w="1728"/>
          </w:tcPr>
          <w:p>
            <w:r>
              <w:t>6000 Web Application Development</w:t>
            </w:r>
          </w:p>
        </w:tc>
        <w:tc>
          <w:tcPr>
            <w:tcW w:type="dxa" w:w="1728"/>
          </w:tcPr>
          <w:p>
            <w:r>
              <w:t>0,00</w:t>
            </w:r>
          </w:p>
        </w:tc>
        <w:tc>
          <w:tcPr>
            <w:tcW w:type="dxa" w:w="1728"/>
          </w:tcPr>
          <w:p>
            <w:r>
              <w:t>1,00</w:t>
            </w:r>
          </w:p>
        </w:tc>
        <w:tc>
          <w:tcPr>
            <w:tcW w:type="dxa" w:w="1728"/>
          </w:tcPr>
          <w:p>
            <w:r>
              <w:t>0,00</w:t>
            </w:r>
          </w:p>
        </w:tc>
        <w:tc>
          <w:tcPr>
            <w:tcW w:type="dxa" w:w="1728"/>
          </w:tcPr>
          <w:p>
            <w:r>
              <w:t>1,00</w:t>
            </w:r>
          </w:p>
        </w:tc>
      </w:tr>
      <w:tr>
        <w:tc>
          <w:tcPr>
            <w:tcW w:type="dxa" w:w="1728"/>
          </w:tcPr>
          <w:p>
            <w:r>
              <w:t>6120 Database Systems I (Fall/Spring)</w:t>
            </w:r>
          </w:p>
        </w:tc>
        <w:tc>
          <w:tcPr>
            <w:tcW w:type="dxa" w:w="1728"/>
          </w:tcPr>
          <w:p>
            <w:r>
              <w:t>1,00</w:t>
            </w:r>
          </w:p>
        </w:tc>
        <w:tc>
          <w:tcPr>
            <w:tcW w:type="dxa" w:w="1728"/>
          </w:tcPr>
          <w:p>
            <w:r>
              <w:t>1,00</w:t>
            </w:r>
          </w:p>
        </w:tc>
        <w:tc>
          <w:tcPr>
            <w:tcW w:type="dxa" w:w="1728"/>
          </w:tcPr>
          <w:p>
            <w:r>
              <w:t>0,33</w:t>
            </w:r>
          </w:p>
        </w:tc>
        <w:tc>
          <w:tcPr>
            <w:tcW w:type="dxa" w:w="1728"/>
          </w:tcPr>
          <w:p>
            <w:r>
              <w:t>0,66</w:t>
            </w:r>
          </w:p>
        </w:tc>
      </w:tr>
      <w:tr>
        <w:tc>
          <w:tcPr>
            <w:tcW w:type="dxa" w:w="1728"/>
          </w:tcPr>
          <w:p>
            <w:r>
              <w:t>6130 Data Mining</w:t>
            </w:r>
          </w:p>
        </w:tc>
        <w:tc>
          <w:tcPr>
            <w:tcW w:type="dxa" w:w="1728"/>
          </w:tcPr>
          <w:p>
            <w:r>
              <w:t>1,00</w:t>
            </w:r>
          </w:p>
        </w:tc>
        <w:tc>
          <w:tcPr>
            <w:tcW w:type="dxa" w:w="1728"/>
          </w:tcPr>
          <w:p>
            <w:r>
              <w:t>0,33</w:t>
            </w:r>
          </w:p>
        </w:tc>
        <w:tc>
          <w:tcPr>
            <w:tcW w:type="dxa" w:w="1728"/>
          </w:tcPr>
          <w:p>
            <w:r>
              <w:t>0,66</w:t>
            </w:r>
          </w:p>
        </w:tc>
        <w:tc>
          <w:tcPr>
            <w:tcW w:type="dxa" w:w="1728"/>
          </w:tcPr>
          <w:p>
            <w:r>
              <w:t>1,00</w:t>
            </w:r>
          </w:p>
        </w:tc>
      </w:tr>
      <w:tr>
        <w:tc>
          <w:tcPr>
            <w:tcW w:type="dxa" w:w="1728"/>
          </w:tcPr>
          <w:p>
            <w:r>
              <w:t>6210 Compiler Construction</w:t>
            </w:r>
          </w:p>
        </w:tc>
        <w:tc>
          <w:tcPr>
            <w:tcW w:type="dxa" w:w="1728"/>
          </w:tcPr>
          <w:p>
            <w:r>
              <w:t>0,66</w:t>
            </w:r>
          </w:p>
        </w:tc>
        <w:tc>
          <w:tcPr>
            <w:tcW w:type="dxa" w:w="1728"/>
          </w:tcPr>
          <w:p>
            <w:r>
              <w:t>1,00</w:t>
            </w:r>
          </w:p>
        </w:tc>
        <w:tc>
          <w:tcPr>
            <w:tcW w:type="dxa" w:w="1728"/>
          </w:tcPr>
          <w:p>
            <w:r>
              <w:t>0,33</w:t>
            </w:r>
          </w:p>
        </w:tc>
        <w:tc>
          <w:tcPr>
            <w:tcW w:type="dxa" w:w="1728"/>
          </w:tcPr>
          <w:p>
            <w:r>
              <w:t>0,66</w:t>
            </w:r>
          </w:p>
        </w:tc>
      </w:tr>
      <w:tr>
        <w:tc>
          <w:tcPr>
            <w:tcW w:type="dxa" w:w="1728"/>
          </w:tcPr>
          <w:p>
            <w:r>
              <w:t>6320 Design and Analysis of Computer Networks</w:t>
            </w:r>
          </w:p>
        </w:tc>
        <w:tc>
          <w:tcPr>
            <w:tcW w:type="dxa" w:w="1728"/>
          </w:tcPr>
          <w:p>
            <w:r>
              <w:t>0,66</w:t>
            </w:r>
          </w:p>
        </w:tc>
        <w:tc>
          <w:tcPr>
            <w:tcW w:type="dxa" w:w="1728"/>
          </w:tcPr>
          <w:p>
            <w:r>
              <w:t>0,66</w:t>
            </w:r>
          </w:p>
        </w:tc>
        <w:tc>
          <w:tcPr>
            <w:tcW w:type="dxa" w:w="1728"/>
          </w:tcPr>
          <w:p>
            <w:r>
              <w:t>1,00</w:t>
            </w:r>
          </w:p>
        </w:tc>
        <w:tc>
          <w:tcPr>
            <w:tcW w:type="dxa" w:w="1728"/>
          </w:tcPr>
          <w:p>
            <w:r>
              <w:t>0,00</w:t>
            </w:r>
          </w:p>
        </w:tc>
      </w:tr>
      <w:tr>
        <w:tc>
          <w:tcPr>
            <w:tcW w:type="dxa" w:w="1728"/>
          </w:tcPr>
          <w:p>
            <w:r>
              <w:t>6340 Network Quality Assurance and Simulation</w:t>
            </w:r>
          </w:p>
        </w:tc>
        <w:tc>
          <w:tcPr>
            <w:tcW w:type="dxa" w:w="1728"/>
          </w:tcPr>
          <w:p>
            <w:r>
              <w:t>0,33</w:t>
            </w:r>
          </w:p>
        </w:tc>
        <w:tc>
          <w:tcPr>
            <w:tcW w:type="dxa" w:w="1728"/>
          </w:tcPr>
          <w:p>
            <w:r>
              <w:t>0,66</w:t>
            </w:r>
          </w:p>
        </w:tc>
        <w:tc>
          <w:tcPr>
            <w:tcW w:type="dxa" w:w="1728"/>
          </w:tcPr>
          <w:p>
            <w:r>
              <w:t>1,00</w:t>
            </w:r>
          </w:p>
        </w:tc>
        <w:tc>
          <w:tcPr>
            <w:tcW w:type="dxa" w:w="1728"/>
          </w:tcPr>
          <w:p>
            <w:r>
              <w:t>0,00</w:t>
            </w:r>
          </w:p>
        </w:tc>
      </w:tr>
      <w:tr>
        <w:tc>
          <w:tcPr>
            <w:tcW w:type="dxa" w:w="1728"/>
          </w:tcPr>
          <w:p>
            <w:r>
              <w:t>6350 Digital Forensics</w:t>
            </w:r>
          </w:p>
        </w:tc>
        <w:tc>
          <w:tcPr>
            <w:tcW w:type="dxa" w:w="1728"/>
          </w:tcPr>
          <w:p>
            <w:r>
              <w:t>0,33</w:t>
            </w:r>
          </w:p>
        </w:tc>
        <w:tc>
          <w:tcPr>
            <w:tcW w:type="dxa" w:w="1728"/>
          </w:tcPr>
          <w:p>
            <w:r>
              <w:t>0,00</w:t>
            </w:r>
          </w:p>
        </w:tc>
        <w:tc>
          <w:tcPr>
            <w:tcW w:type="dxa" w:w="1728"/>
          </w:tcPr>
          <w:p>
            <w:r>
              <w:t>0,00</w:t>
            </w:r>
          </w:p>
        </w:tc>
        <w:tc>
          <w:tcPr>
            <w:tcW w:type="dxa" w:w="1728"/>
          </w:tcPr>
          <w:p>
            <w:r>
              <w:t>0,00</w:t>
            </w:r>
          </w:p>
        </w:tc>
      </w:tr>
      <w:tr>
        <w:tc>
          <w:tcPr>
            <w:tcW w:type="dxa" w:w="1728"/>
          </w:tcPr>
          <w:p>
            <w:r>
              <w:t>6360 Wireless and Mobile Networks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6370 Computer and Network Security</w:t>
            </w:r>
          </w:p>
        </w:tc>
        <w:tc>
          <w:tcPr>
            <w:tcW w:type="dxa" w:w="1728"/>
          </w:tcPr>
          <w:p>
            <w:r>
              <w:t>0,33</w:t>
            </w:r>
          </w:p>
        </w:tc>
        <w:tc>
          <w:tcPr>
            <w:tcW w:type="dxa" w:w="1728"/>
          </w:tcPr>
          <w:p>
            <w:r>
              <w:t>0,00</w:t>
            </w:r>
          </w:p>
        </w:tc>
        <w:tc>
          <w:tcPr>
            <w:tcW w:type="dxa" w:w="1728"/>
          </w:tcPr>
          <w:p>
            <w:r>
              <w:t>1,00</w:t>
            </w:r>
          </w:p>
        </w:tc>
        <w:tc>
          <w:tcPr>
            <w:tcW w:type="dxa" w:w="1728"/>
          </w:tcPr>
          <w:p>
            <w:r>
              <w:t>0,00</w:t>
            </w:r>
          </w:p>
        </w:tc>
      </w:tr>
      <w:tr>
        <w:tc>
          <w:tcPr>
            <w:tcW w:type="dxa" w:w="1728"/>
          </w:tcPr>
          <w:p>
            <w:r>
              <w:t>6400 Foundation of Computer Graphics</w:t>
            </w:r>
          </w:p>
        </w:tc>
        <w:tc>
          <w:tcPr>
            <w:tcW w:type="dxa" w:w="1728"/>
          </w:tcPr>
          <w:p>
            <w:r>
              <w:t>0,00</w:t>
            </w:r>
          </w:p>
        </w:tc>
        <w:tc>
          <w:tcPr>
            <w:tcW w:type="dxa" w:w="1728"/>
          </w:tcPr>
          <w:p>
            <w:r>
              <w:t>0,66</w:t>
            </w:r>
          </w:p>
        </w:tc>
        <w:tc>
          <w:tcPr>
            <w:tcW w:type="dxa" w:w="1728"/>
          </w:tcPr>
          <w:p>
            <w:r>
              <w:t>1,00</w:t>
            </w:r>
          </w:p>
        </w:tc>
        <w:tc>
          <w:tcPr>
            <w:tcW w:type="dxa" w:w="1728"/>
          </w:tcPr>
          <w:p>
            <w:r>
              <w:t>0,00</w:t>
            </w:r>
          </w:p>
        </w:tc>
      </w:tr>
      <w:tr>
        <w:tc>
          <w:tcPr>
            <w:tcW w:type="dxa" w:w="1728"/>
          </w:tcPr>
          <w:p>
            <w:r>
              <w:t xml:space="preserve">6520 Network and Operating Sys Admin </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6530 Cloud Computing</w:t>
            </w:r>
          </w:p>
        </w:tc>
        <w:tc>
          <w:tcPr>
            <w:tcW w:type="dxa" w:w="1728"/>
          </w:tcPr>
          <w:p>
            <w:r>
              <w:t>0,00</w:t>
            </w:r>
          </w:p>
        </w:tc>
        <w:tc>
          <w:tcPr>
            <w:tcW w:type="dxa" w:w="1728"/>
          </w:tcPr>
          <w:p>
            <w:r>
              <w:t>1,00</w:t>
            </w:r>
          </w:p>
        </w:tc>
        <w:tc>
          <w:tcPr>
            <w:tcW w:type="dxa" w:w="1728"/>
          </w:tcPr>
          <w:p>
            <w:r>
              <w:t>0,33</w:t>
            </w:r>
          </w:p>
        </w:tc>
        <w:tc>
          <w:tcPr>
            <w:tcW w:type="dxa" w:w="1728"/>
          </w:tcPr>
          <w:p>
            <w:r>
              <w:t>0,00</w:t>
            </w:r>
          </w:p>
        </w:tc>
      </w:tr>
      <w:tr>
        <w:tc>
          <w:tcPr>
            <w:tcW w:type="dxa" w:w="1728"/>
          </w:tcPr>
          <w:p>
            <w:r>
              <w:t>6600 Artificial Intelligence</w:t>
            </w:r>
          </w:p>
        </w:tc>
        <w:tc>
          <w:tcPr>
            <w:tcW w:type="dxa" w:w="1728"/>
          </w:tcPr>
          <w:p>
            <w:r>
              <w:t>0,66</w:t>
            </w:r>
          </w:p>
        </w:tc>
        <w:tc>
          <w:tcPr>
            <w:tcW w:type="dxa" w:w="1728"/>
          </w:tcPr>
          <w:p>
            <w:r>
              <w:t>0,00</w:t>
            </w:r>
          </w:p>
        </w:tc>
        <w:tc>
          <w:tcPr>
            <w:tcW w:type="dxa" w:w="1728"/>
          </w:tcPr>
          <w:p>
            <w:r>
              <w:t>1,00</w:t>
            </w:r>
          </w:p>
        </w:tc>
        <w:tc>
          <w:tcPr>
            <w:tcW w:type="dxa" w:w="1728"/>
          </w:tcPr>
          <w:p>
            <w:r>
              <w:t>0,00</w:t>
            </w:r>
          </w:p>
        </w:tc>
      </w:tr>
      <w:tr>
        <w:tc>
          <w:tcPr>
            <w:tcW w:type="dxa" w:w="1728"/>
          </w:tcPr>
          <w:p>
            <w:r>
              <w:t>6620 User Interface Design and Evaluation</w:t>
            </w:r>
          </w:p>
        </w:tc>
        <w:tc>
          <w:tcPr>
            <w:tcW w:type="dxa" w:w="1728"/>
          </w:tcPr>
          <w:p>
            <w:r>
              <w:t>0,00</w:t>
            </w:r>
          </w:p>
        </w:tc>
        <w:tc>
          <w:tcPr>
            <w:tcW w:type="dxa" w:w="1728"/>
          </w:tcPr>
          <w:p>
            <w:r>
              <w:t>0,66</w:t>
            </w:r>
          </w:p>
        </w:tc>
        <w:tc>
          <w:tcPr>
            <w:tcW w:type="dxa" w:w="1728"/>
          </w:tcPr>
          <w:p>
            <w:r>
              <w:t>1,00</w:t>
            </w:r>
          </w:p>
        </w:tc>
        <w:tc>
          <w:tcPr>
            <w:tcW w:type="dxa" w:w="1728"/>
          </w:tcPr>
          <w:p>
            <w:r>
              <w:t>0,66</w:t>
            </w:r>
          </w:p>
        </w:tc>
      </w:tr>
      <w:tr>
        <w:tc>
          <w:tcPr>
            <w:tcW w:type="dxa" w:w="1728"/>
          </w:tcPr>
          <w:p>
            <w:r>
              <w:t>6630 Machine Learning</w:t>
            </w:r>
          </w:p>
        </w:tc>
        <w:tc>
          <w:tcPr>
            <w:tcW w:type="dxa" w:w="1728"/>
          </w:tcPr>
          <w:p>
            <w:r>
              <w:t>0,66</w:t>
            </w:r>
          </w:p>
        </w:tc>
        <w:tc>
          <w:tcPr>
            <w:tcW w:type="dxa" w:w="1728"/>
          </w:tcPr>
          <w:p>
            <w:r>
              <w:t>0,66</w:t>
            </w:r>
          </w:p>
        </w:tc>
        <w:tc>
          <w:tcPr>
            <w:tcW w:type="dxa" w:w="1728"/>
          </w:tcPr>
          <w:p>
            <w:r>
              <w:t>0,66</w:t>
            </w:r>
          </w:p>
        </w:tc>
        <w:tc>
          <w:tcPr>
            <w:tcW w:type="dxa" w:w="1728"/>
          </w:tcPr>
          <w:p>
            <w:r>
              <w:t>0,66</w:t>
            </w:r>
          </w:p>
        </w:tc>
      </w:tr>
      <w:tr>
        <w:tc>
          <w:tcPr>
            <w:tcW w:type="dxa" w:w="1728"/>
          </w:tcPr>
          <w:p>
            <w:r>
              <w:t>6660 Intro to Evolutionary Comp</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6700 Software Process</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6710 Software Quality Assurance</w:t>
            </w:r>
          </w:p>
        </w:tc>
        <w:tc>
          <w:tcPr>
            <w:tcW w:type="dxa" w:w="1728"/>
          </w:tcPr>
          <w:p>
            <w:r>
              <w:t>0,66</w:t>
            </w:r>
          </w:p>
        </w:tc>
        <w:tc>
          <w:tcPr>
            <w:tcW w:type="dxa" w:w="1728"/>
          </w:tcPr>
          <w:p>
            <w:r>
              <w:t>1,00</w:t>
            </w:r>
          </w:p>
        </w:tc>
        <w:tc>
          <w:tcPr>
            <w:tcW w:type="dxa" w:w="1728"/>
          </w:tcPr>
          <w:p>
            <w:r>
              <w:t>0,66</w:t>
            </w:r>
          </w:p>
        </w:tc>
        <w:tc>
          <w:tcPr>
            <w:tcW w:type="dxa" w:w="1728"/>
          </w:tcPr>
          <w:p>
            <w:r>
              <w:t>1,00</w:t>
            </w:r>
          </w:p>
        </w:tc>
      </w:tr>
      <w:tr>
        <w:tc>
          <w:tcPr>
            <w:tcW w:type="dxa" w:w="1728"/>
          </w:tcPr>
          <w:p>
            <w:r>
              <w:t>6970 Special Topics: Comp Intel. &amp; Adversarial ML</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for Social Change</w:t>
            </w:r>
          </w:p>
        </w:tc>
        <w:tc>
          <w:tcPr>
            <w:tcW w:type="dxa" w:w="1728"/>
          </w:tcPr>
          <w:p>
            <w:r>
              <w:t>1,00</w:t>
            </w:r>
          </w:p>
        </w:tc>
        <w:tc>
          <w:tcPr>
            <w:tcW w:type="dxa" w:w="1728"/>
          </w:tcPr>
          <w:p>
            <w:r>
              <w:t>0,33</w:t>
            </w:r>
          </w:p>
        </w:tc>
        <w:tc>
          <w:tcPr>
            <w:tcW w:type="dxa" w:w="1728"/>
          </w:tcPr>
          <w:p>
            <w:r>
              <w:t>1,00</w:t>
            </w:r>
          </w:p>
        </w:tc>
        <w:tc>
          <w:tcPr>
            <w:tcW w:type="dxa" w:w="1728"/>
          </w:tcPr>
          <w:p>
            <w:r>
              <w:t>1,00</w:t>
            </w:r>
          </w:p>
        </w:tc>
      </w:tr>
      <w:tr>
        <w:tc>
          <w:tcPr>
            <w:tcW w:type="dxa" w:w="1728"/>
          </w:tcPr>
          <w:p>
            <w:r>
              <w:t>6970 Special Topics: Cybersecurity Threats&amp;CounterM</w:t>
            </w:r>
          </w:p>
        </w:tc>
        <w:tc>
          <w:tcPr>
            <w:tcW w:type="dxa" w:w="1728"/>
          </w:tcPr>
          <w:p>
            <w:r>
              <w:t>1,00</w:t>
            </w:r>
          </w:p>
        </w:tc>
        <w:tc>
          <w:tcPr>
            <w:tcW w:type="dxa" w:w="1728"/>
          </w:tcPr>
          <w:p>
            <w:r>
              <w:t>0,33</w:t>
            </w:r>
          </w:p>
        </w:tc>
        <w:tc>
          <w:tcPr>
            <w:tcW w:type="dxa" w:w="1728"/>
          </w:tcPr>
          <w:p>
            <w:r>
              <w:t>0,33</w:t>
            </w:r>
          </w:p>
        </w:tc>
        <w:tc>
          <w:tcPr>
            <w:tcW w:type="dxa" w:w="1728"/>
          </w:tcPr>
          <w:p>
            <w:r>
              <w:t>0,00</w:t>
            </w:r>
          </w:p>
        </w:tc>
      </w:tr>
      <w:tr>
        <w:tc>
          <w:tcPr>
            <w:tcW w:type="dxa" w:w="1728"/>
          </w:tcPr>
          <w:p>
            <w:r>
              <w:t>6970 Special Topics: Cyber Physical Systems Security</w:t>
            </w:r>
          </w:p>
        </w:tc>
        <w:tc>
          <w:tcPr>
            <w:tcW w:type="dxa" w:w="1728"/>
          </w:tcPr>
          <w:p>
            <w:r>
              <w:t>0,00</w:t>
            </w:r>
          </w:p>
        </w:tc>
        <w:tc>
          <w:tcPr>
            <w:tcW w:type="dxa" w:w="1728"/>
          </w:tcPr>
          <w:p>
            <w:r>
              <w:t>0,00</w:t>
            </w:r>
          </w:p>
        </w:tc>
        <w:tc>
          <w:tcPr>
            <w:tcW w:type="dxa" w:w="1728"/>
          </w:tcPr>
          <w:p>
            <w:r>
              <w:t>0,66</w:t>
            </w:r>
          </w:p>
        </w:tc>
        <w:tc>
          <w:tcPr>
            <w:tcW w:type="dxa" w:w="1728"/>
          </w:tcPr>
          <w:p>
            <w:r>
              <w:t>0,66</w:t>
            </w:r>
          </w:p>
        </w:tc>
      </w:tr>
      <w:tr>
        <w:tc>
          <w:tcPr>
            <w:tcW w:type="dxa" w:w="1728"/>
          </w:tcPr>
          <w:p>
            <w:r>
              <w:t>6970 Special Topics: Computational Biology</w:t>
            </w:r>
          </w:p>
        </w:tc>
        <w:tc>
          <w:tcPr>
            <w:tcW w:type="dxa" w:w="1728"/>
          </w:tcPr>
          <w:p>
            <w:r>
              <w:t>0,00</w:t>
            </w:r>
          </w:p>
        </w:tc>
        <w:tc>
          <w:tcPr>
            <w:tcW w:type="dxa" w:w="1728"/>
          </w:tcPr>
          <w:p>
            <w:r>
              <w:t>0,66</w:t>
            </w:r>
          </w:p>
        </w:tc>
        <w:tc>
          <w:tcPr>
            <w:tcW w:type="dxa" w:w="1728"/>
          </w:tcPr>
          <w:p>
            <w:r>
              <w:t>1,00</w:t>
            </w:r>
          </w:p>
        </w:tc>
        <w:tc>
          <w:tcPr>
            <w:tcW w:type="dxa" w:w="1728"/>
          </w:tcPr>
          <w:p>
            <w:r>
              <w:t>1,00</w:t>
            </w:r>
          </w:p>
        </w:tc>
      </w:tr>
      <w:tr>
        <w:tc>
          <w:tcPr>
            <w:tcW w:type="dxa" w:w="1728"/>
          </w:tcPr>
          <w:p>
            <w:r>
              <w:t>6970 Special Topics: Deep Learning</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and Development</w:t>
            </w:r>
          </w:p>
        </w:tc>
        <w:tc>
          <w:tcPr>
            <w:tcW w:type="dxa" w:w="1728"/>
          </w:tcPr>
          <w:p>
            <w:r>
              <w:t>0,66</w:t>
            </w:r>
          </w:p>
        </w:tc>
        <w:tc>
          <w:tcPr>
            <w:tcW w:type="dxa" w:w="1728"/>
          </w:tcPr>
          <w:p>
            <w:r>
              <w:t>1,00</w:t>
            </w:r>
          </w:p>
        </w:tc>
        <w:tc>
          <w:tcPr>
            <w:tcW w:type="dxa" w:w="1728"/>
          </w:tcPr>
          <w:p>
            <w:r>
              <w:t>0,33</w:t>
            </w:r>
          </w:p>
        </w:tc>
        <w:tc>
          <w:tcPr>
            <w:tcW w:type="dxa" w:w="1728"/>
          </w:tcPr>
          <w:p>
            <w:r>
              <w:t>0,00</w:t>
            </w:r>
          </w:p>
        </w:tc>
      </w:tr>
      <w:tr>
        <w:tc>
          <w:tcPr>
            <w:tcW w:type="dxa" w:w="1728"/>
          </w:tcPr>
          <w:p>
            <w:r>
              <w:t>6970 Special Topics: Information Retrieval</w:t>
            </w:r>
          </w:p>
        </w:tc>
        <w:tc>
          <w:tcPr>
            <w:tcW w:type="dxa" w:w="1728"/>
          </w:tcPr>
          <w:p>
            <w:r>
              <w:t>0,00</w:t>
            </w:r>
          </w:p>
        </w:tc>
        <w:tc>
          <w:tcPr>
            <w:tcW w:type="dxa" w:w="1728"/>
          </w:tcPr>
          <w:p>
            <w:r>
              <w:t>0,66</w:t>
            </w:r>
          </w:p>
        </w:tc>
        <w:tc>
          <w:tcPr>
            <w:tcW w:type="dxa" w:w="1728"/>
          </w:tcPr>
          <w:p>
            <w:r>
              <w:t>0,33</w:t>
            </w:r>
          </w:p>
        </w:tc>
        <w:tc>
          <w:tcPr>
            <w:tcW w:type="dxa" w:w="1728"/>
          </w:tcPr>
          <w:p>
            <w:r>
              <w:t>0,66</w:t>
            </w:r>
          </w:p>
        </w:tc>
      </w:tr>
      <w:tr>
        <w:tc>
          <w:tcPr>
            <w:tcW w:type="dxa" w:w="1728"/>
          </w:tcPr>
          <w:p>
            <w:r>
              <w:t>6830 Cybersecurity Threats and Countermeasures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6970 Special Topics: Software Analytics</w:t>
            </w:r>
          </w:p>
        </w:tc>
        <w:tc>
          <w:tcPr>
            <w:tcW w:type="dxa" w:w="1728"/>
          </w:tcPr>
          <w:p>
            <w:r>
              <w:t>0,00</w:t>
            </w:r>
          </w:p>
        </w:tc>
        <w:tc>
          <w:tcPr>
            <w:tcW w:type="dxa" w:w="1728"/>
          </w:tcPr>
          <w:p>
            <w:r>
              <w:t>1,00</w:t>
            </w:r>
          </w:p>
        </w:tc>
        <w:tc>
          <w:tcPr>
            <w:tcW w:type="dxa" w:w="1728"/>
          </w:tcPr>
          <w:p>
            <w:r>
              <w:t>1,00</w:t>
            </w:r>
          </w:p>
        </w:tc>
        <w:tc>
          <w:tcPr>
            <w:tcW w:type="dxa" w:w="1728"/>
          </w:tcPr>
          <w:p>
            <w:r>
              <w:t>0,66</w:t>
            </w:r>
          </w:p>
        </w:tc>
      </w:tr>
      <w:tr>
        <w:tc>
          <w:tcPr>
            <w:tcW w:type="dxa" w:w="1728"/>
          </w:tcPr>
          <w:p>
            <w:r>
              <w:t>6970 Special Topics: iOS Development</w:t>
            </w:r>
          </w:p>
        </w:tc>
        <w:tc>
          <w:tcPr>
            <w:tcW w:type="dxa" w:w="1728"/>
          </w:tcPr>
          <w:p>
            <w:r>
              <w:t>1,00</w:t>
            </w:r>
          </w:p>
        </w:tc>
        <w:tc>
          <w:tcPr>
            <w:tcW w:type="dxa" w:w="1728"/>
          </w:tcPr>
          <w:p>
            <w:r>
              <w:t>0,66</w:t>
            </w:r>
          </w:p>
        </w:tc>
        <w:tc>
          <w:tcPr>
            <w:tcW w:type="dxa" w:w="1728"/>
          </w:tcPr>
          <w:p>
            <w:r>
              <w:t>0,00</w:t>
            </w:r>
          </w:p>
        </w:tc>
        <w:tc>
          <w:tcPr>
            <w:tcW w:type="dxa" w:w="1728"/>
          </w:tcPr>
          <w:p>
            <w:r>
              <w:t>0,66</w:t>
            </w:r>
          </w:p>
        </w:tc>
      </w:tr>
      <w:tr>
        <w:tc>
          <w:tcPr>
            <w:tcW w:type="dxa" w:w="1728"/>
          </w:tcPr>
          <w:p>
            <w:r>
              <w:t>6970 Special Topics: Binary Program Analysis</w:t>
            </w:r>
          </w:p>
        </w:tc>
        <w:tc>
          <w:tcPr>
            <w:tcW w:type="dxa" w:w="1728"/>
          </w:tcPr>
          <w:p>
            <w:r>
              <w:t>0,33</w:t>
            </w:r>
          </w:p>
        </w:tc>
        <w:tc>
          <w:tcPr>
            <w:tcW w:type="dxa" w:w="1728"/>
          </w:tcPr>
          <w:p>
            <w:r>
              <w:t>0,66</w:t>
            </w:r>
          </w:p>
        </w:tc>
        <w:tc>
          <w:tcPr>
            <w:tcW w:type="dxa" w:w="1728"/>
          </w:tcPr>
          <w:p>
            <w:r>
              <w:t>1,00</w:t>
            </w:r>
          </w:p>
        </w:tc>
        <w:tc>
          <w:tcPr>
            <w:tcW w:type="dxa" w:w="1728"/>
          </w:tcPr>
          <w:p>
            <w:r>
              <w:t>0,66</w:t>
            </w:r>
          </w:p>
        </w:tc>
      </w:tr>
      <w:tr>
        <w:tc>
          <w:tcPr>
            <w:tcW w:type="dxa" w:w="1728"/>
          </w:tcPr>
          <w:p>
            <w:r>
              <w:t>7120 Database Systems II</w:t>
            </w:r>
          </w:p>
        </w:tc>
        <w:tc>
          <w:tcPr>
            <w:tcW w:type="dxa" w:w="1728"/>
          </w:tcPr>
          <w:p>
            <w:r>
              <w:t>0,00</w:t>
            </w:r>
          </w:p>
        </w:tc>
        <w:tc>
          <w:tcPr>
            <w:tcW w:type="dxa" w:w="1728"/>
          </w:tcPr>
          <w:p>
            <w:r>
              <w:t>0,00</w:t>
            </w:r>
          </w:p>
        </w:tc>
        <w:tc>
          <w:tcPr>
            <w:tcW w:type="dxa" w:w="1728"/>
          </w:tcPr>
          <w:p>
            <w:r>
              <w:t>1,00</w:t>
            </w:r>
          </w:p>
        </w:tc>
        <w:tc>
          <w:tcPr>
            <w:tcW w:type="dxa" w:w="1728"/>
          </w:tcPr>
          <w:p>
            <w:r>
              <w:t>1,00</w:t>
            </w:r>
          </w:p>
        </w:tc>
      </w:tr>
      <w:tr>
        <w:tc>
          <w:tcPr>
            <w:tcW w:type="dxa" w:w="1728"/>
          </w:tcPr>
          <w:p>
            <w:r>
              <w:t>7270 Advanced Topics in Algorithms</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7300 Advanced Computer Architecture</w:t>
            </w:r>
          </w:p>
        </w:tc>
        <w:tc>
          <w:tcPr>
            <w:tcW w:type="dxa" w:w="1728"/>
          </w:tcPr>
          <w:p>
            <w:r>
              <w:t>1,00</w:t>
            </w:r>
          </w:p>
        </w:tc>
        <w:tc>
          <w:tcPr>
            <w:tcW w:type="dxa" w:w="1728"/>
          </w:tcPr>
          <w:p>
            <w:r>
              <w:t>0,66</w:t>
            </w:r>
          </w:p>
        </w:tc>
        <w:tc>
          <w:tcPr>
            <w:tcW w:type="dxa" w:w="1728"/>
          </w:tcPr>
          <w:p>
            <w:r>
              <w:t>1,00</w:t>
            </w:r>
          </w:p>
        </w:tc>
        <w:tc>
          <w:tcPr>
            <w:tcW w:type="dxa" w:w="1728"/>
          </w:tcPr>
          <w:p>
            <w:r>
              <w:t>0,33</w:t>
            </w:r>
          </w:p>
        </w:tc>
      </w:tr>
      <w:tr>
        <w:tc>
          <w:tcPr>
            <w:tcW w:type="dxa" w:w="1728"/>
          </w:tcPr>
          <w:p>
            <w:r>
              <w:t>7330 Topics in Parallel and Distributed Computing</w:t>
            </w:r>
          </w:p>
        </w:tc>
        <w:tc>
          <w:tcPr>
            <w:tcW w:type="dxa" w:w="1728"/>
          </w:tcPr>
          <w:p>
            <w:r>
              <w:t>0,00</w:t>
            </w:r>
          </w:p>
        </w:tc>
        <w:tc>
          <w:tcPr>
            <w:tcW w:type="dxa" w:w="1728"/>
          </w:tcPr>
          <w:p>
            <w:r>
              <w:t>0,66</w:t>
            </w:r>
          </w:p>
        </w:tc>
        <w:tc>
          <w:tcPr>
            <w:tcW w:type="dxa" w:w="1728"/>
          </w:tcPr>
          <w:p>
            <w:r>
              <w:t>1,00</w:t>
            </w:r>
          </w:p>
        </w:tc>
        <w:tc>
          <w:tcPr>
            <w:tcW w:type="dxa" w:w="1728"/>
          </w:tcPr>
          <w:p>
            <w:r>
              <w:t>0,33</w:t>
            </w:r>
          </w:p>
        </w:tc>
      </w:tr>
      <w:tr>
        <w:tc>
          <w:tcPr>
            <w:tcW w:type="dxa" w:w="1728"/>
          </w:tcPr>
          <w:p>
            <w:r>
              <w:t>7370 Advanced Computer and Network Security</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7500 Advanced Topics in Operating Systems</w:t>
            </w:r>
          </w:p>
        </w:tc>
        <w:tc>
          <w:tcPr>
            <w:tcW w:type="dxa" w:w="1728"/>
          </w:tcPr>
          <w:p>
            <w:r>
              <w:t>1,00</w:t>
            </w:r>
          </w:p>
        </w:tc>
        <w:tc>
          <w:tcPr>
            <w:tcW w:type="dxa" w:w="1728"/>
          </w:tcPr>
          <w:p>
            <w:r>
              <w:t>0,66</w:t>
            </w:r>
          </w:p>
        </w:tc>
        <w:tc>
          <w:tcPr>
            <w:tcW w:type="dxa" w:w="1728"/>
          </w:tcPr>
          <w:p>
            <w:r>
              <w:t>0,33</w:t>
            </w:r>
          </w:p>
        </w:tc>
        <w:tc>
          <w:tcPr>
            <w:tcW w:type="dxa" w:w="1728"/>
          </w:tcPr>
          <w:p>
            <w:r>
              <w:t>0,33</w:t>
            </w:r>
          </w:p>
        </w:tc>
      </w:tr>
      <w:tr>
        <w:tc>
          <w:tcPr>
            <w:tcW w:type="dxa" w:w="1728"/>
          </w:tcPr>
          <w:p>
            <w:r>
              <w:t>7620 Human Computer Interaction</w:t>
            </w:r>
          </w:p>
        </w:tc>
        <w:tc>
          <w:tcPr>
            <w:tcW w:type="dxa" w:w="1728"/>
          </w:tcPr>
          <w:p>
            <w:r>
              <w:t>0,00</w:t>
            </w:r>
          </w:p>
        </w:tc>
        <w:tc>
          <w:tcPr>
            <w:tcW w:type="dxa" w:w="1728"/>
          </w:tcPr>
          <w:p>
            <w:r>
              <w:t>0,33</w:t>
            </w:r>
          </w:p>
        </w:tc>
        <w:tc>
          <w:tcPr>
            <w:tcW w:type="dxa" w:w="1728"/>
          </w:tcPr>
          <w:p>
            <w:r>
              <w:t>1,00</w:t>
            </w:r>
          </w:p>
        </w:tc>
        <w:tc>
          <w:tcPr>
            <w:tcW w:type="dxa" w:w="1728"/>
          </w:tcPr>
          <w:p>
            <w:r>
              <w:t>0,33</w:t>
            </w:r>
          </w:p>
        </w:tc>
      </w:tr>
      <w:tr>
        <w:tc>
          <w:tcPr>
            <w:tcW w:type="dxa" w:w="1728"/>
          </w:tcPr>
          <w:p>
            <w:r>
              <w:t>7700 Software Architecture</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7720 Software Re-Engineering</w:t>
            </w:r>
          </w:p>
        </w:tc>
        <w:tc>
          <w:tcPr>
            <w:tcW w:type="dxa" w:w="1728"/>
          </w:tcPr>
          <w:p>
            <w:r>
              <w:t>0,83</w:t>
            </w:r>
          </w:p>
        </w:tc>
        <w:tc>
          <w:tcPr>
            <w:tcW w:type="dxa" w:w="1728"/>
          </w:tcPr>
          <w:p>
            <w:r>
              <w:t>0,00</w:t>
            </w:r>
          </w:p>
        </w:tc>
        <w:tc>
          <w:tcPr>
            <w:tcW w:type="dxa" w:w="1728"/>
          </w:tcPr>
          <w:p>
            <w:r>
              <w:t>0,00</w:t>
            </w:r>
          </w:p>
        </w:tc>
        <w:tc>
          <w:tcPr>
            <w:tcW w:type="dxa" w:w="1728"/>
          </w:tcPr>
          <w:p>
            <w:r>
              <w:t>0,66</w:t>
            </w:r>
          </w:p>
        </w:tc>
      </w:tr>
      <w:tr>
        <w:tc>
          <w:tcPr>
            <w:tcW w:type="dxa" w:w="1728"/>
          </w:tcPr>
          <w:p>
            <w:r>
              <w:t>7800 AI for Security</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7950 Introduction Graduate Study Computer Science</w:t>
            </w:r>
          </w:p>
        </w:tc>
        <w:tc>
          <w:tcPr>
            <w:tcW w:type="dxa" w:w="1728"/>
          </w:tcPr>
          <w:p>
            <w:r>
              <w:t>0,00</w:t>
            </w:r>
          </w:p>
        </w:tc>
        <w:tc>
          <w:tcPr>
            <w:tcW w:type="dxa" w:w="1728"/>
          </w:tcPr>
          <w:p>
            <w:r>
              <w:t>0,00</w:t>
            </w:r>
          </w:p>
        </w:tc>
        <w:tc>
          <w:tcPr>
            <w:tcW w:type="dxa" w:w="1728"/>
          </w:tcPr>
          <w:p>
            <w:r>
              <w:t>0,00</w:t>
            </w:r>
          </w:p>
        </w:tc>
        <w:tc>
          <w:tcPr>
            <w:tcW w:type="dxa" w:w="1728"/>
          </w:tcPr>
          <w:p>
            <w:r>
              <w:t>0,33</w:t>
            </w:r>
          </w:p>
        </w:tc>
      </w:tr>
      <w:tr>
        <w:tc>
          <w:tcPr>
            <w:tcW w:type="dxa" w:w="1728"/>
          </w:tcPr>
          <w:p>
            <w:r>
              <w:t>7970 Natural Language Processing</w:t>
            </w:r>
          </w:p>
        </w:tc>
        <w:tc>
          <w:tcPr>
            <w:tcW w:type="dxa" w:w="1728"/>
          </w:tcPr>
          <w:p>
            <w:r>
              <w:t>0,00</w:t>
            </w:r>
          </w:p>
        </w:tc>
        <w:tc>
          <w:tcPr>
            <w:tcW w:type="dxa" w:w="1728"/>
          </w:tcPr>
          <w:p>
            <w:r>
              <w:t>0,66</w:t>
            </w:r>
          </w:p>
        </w:tc>
        <w:tc>
          <w:tcPr>
            <w:tcW w:type="dxa" w:w="1728"/>
          </w:tcPr>
          <w:p>
            <w:r>
              <w:t>0,66</w:t>
            </w:r>
          </w:p>
        </w:tc>
        <w:tc>
          <w:tcPr>
            <w:tcW w:type="dxa" w:w="1728"/>
          </w:tcPr>
          <w:p>
            <w:r>
              <w:t>1,00</w:t>
            </w:r>
          </w:p>
        </w:tc>
      </w:tr>
      <w:tr>
        <w:tc>
          <w:tcPr>
            <w:tcW w:type="dxa" w:w="1728"/>
          </w:tcPr>
          <w:p>
            <w:r>
              <w:t>8930 Directed Study</w:t>
            </w:r>
          </w:p>
        </w:tc>
        <w:tc>
          <w:tcPr>
            <w:tcW w:type="dxa" w:w="1728"/>
          </w:tcPr>
          <w:p>
            <w:r>
              <w:t>0,66</w:t>
            </w:r>
          </w:p>
        </w:tc>
        <w:tc>
          <w:tcPr>
            <w:tcW w:type="dxa" w:w="1728"/>
          </w:tcPr>
          <w:p>
            <w:r>
              <w:t>0,66</w:t>
            </w:r>
          </w:p>
        </w:tc>
        <w:tc>
          <w:tcPr>
            <w:tcW w:type="dxa" w:w="1728"/>
          </w:tcPr>
          <w:p>
            <w:r>
              <w:t>1,00</w:t>
            </w:r>
          </w:p>
        </w:tc>
        <w:tc>
          <w:tcPr>
            <w:tcW w:type="dxa" w:w="1728"/>
          </w:tcPr>
          <w:p>
            <w:r>
              <w:t>1,00</w:t>
            </w:r>
          </w:p>
        </w:tc>
      </w:tr>
      <w:tr>
        <w:tc>
          <w:tcPr>
            <w:tcW w:type="dxa" w:w="1728"/>
          </w:tcPr>
          <w:p>
            <w:r>
              <w:t>8990 Research and Thesis, Measure 1</w:t>
            </w:r>
          </w:p>
        </w:tc>
        <w:tc>
          <w:tcPr>
            <w:tcW w:type="dxa" w:w="1728"/>
          </w:tcPr>
          <w:p>
            <w:r>
              <w:t>1,00</w:t>
            </w:r>
          </w:p>
        </w:tc>
        <w:tc>
          <w:tcPr>
            <w:tcW w:type="dxa" w:w="1728"/>
          </w:tcPr>
          <w:p>
            <w:r>
              <w:t>0,00</w:t>
            </w:r>
          </w:p>
        </w:tc>
        <w:tc>
          <w:tcPr>
            <w:tcW w:type="dxa" w:w="1728"/>
          </w:tcPr>
          <w:p>
            <w:r>
              <w:t>0,00</w:t>
            </w:r>
          </w:p>
        </w:tc>
        <w:tc>
          <w:tcPr>
            <w:tcW w:type="dxa" w:w="1728"/>
          </w:tcPr>
          <w:p>
            <w:r>
              <w:t>0,00</w:t>
            </w:r>
          </w:p>
        </w:tc>
      </w:tr>
      <w:tr>
        <w:tc>
          <w:tcPr>
            <w:tcW w:type="dxa" w:w="1728"/>
          </w:tcPr>
          <w:p>
            <w:r>
              <w:t>8990 Research and Thesis, Measure 2</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3</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4</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5</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6</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7</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8</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9</w:t>
            </w:r>
          </w:p>
        </w:tc>
        <w:tc>
          <w:tcPr>
            <w:tcW w:type="dxa" w:w="1728"/>
          </w:tcPr>
          <w:p>
            <w:r>
              <w:t>0,00</w:t>
            </w:r>
          </w:p>
        </w:tc>
        <w:tc>
          <w:tcPr>
            <w:tcW w:type="dxa" w:w="1728"/>
          </w:tcPr>
          <w:p>
            <w:r>
              <w:t>0,00</w:t>
            </w:r>
          </w:p>
        </w:tc>
        <w:tc>
          <w:tcPr>
            <w:tcW w:type="dxa" w:w="1728"/>
          </w:tcPr>
          <w:p>
            <w:r>
              <w:t>0,00</w:t>
            </w:r>
          </w:p>
        </w:tc>
        <w:tc>
          <w:tcPr>
            <w:tcW w:type="dxa" w:w="1728"/>
          </w:tcPr>
          <w:p>
            <w:r>
              <w:t>1,00</w:t>
            </w:r>
          </w:p>
        </w:tc>
      </w:tr>
    </w:tbl>
    <w:p>
      <w:pPr>
        <w:pStyle w:val="Heading1"/>
      </w:pPr>
      <w:r>
        <w:t>Reporting Results (from Grades - Year 2027)</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Course_name</w:t>
            </w:r>
          </w:p>
        </w:tc>
        <w:tc>
          <w:tcPr>
            <w:tcW w:type="dxa" w:w="960"/>
          </w:tcPr>
          <w:p>
            <w:r>
              <w:t>Professor</w:t>
            </w:r>
          </w:p>
        </w:tc>
        <w:tc>
          <w:tcPr>
            <w:tcW w:type="dxa" w:w="960"/>
          </w:tcPr>
          <w:p>
            <w:r>
              <w:t>A</w:t>
            </w:r>
          </w:p>
        </w:tc>
        <w:tc>
          <w:tcPr>
            <w:tcW w:type="dxa" w:w="960"/>
          </w:tcPr>
          <w:p>
            <w:r>
              <w:t>B</w:t>
            </w:r>
          </w:p>
        </w:tc>
        <w:tc>
          <w:tcPr>
            <w:tcW w:type="dxa" w:w="960"/>
          </w:tcPr>
          <w:p>
            <w:r>
              <w:t>C</w:t>
            </w:r>
          </w:p>
        </w:tc>
        <w:tc>
          <w:tcPr>
            <w:tcW w:type="dxa" w:w="960"/>
          </w:tcPr>
          <w:p>
            <w:r>
              <w:t>D</w:t>
            </w:r>
          </w:p>
        </w:tc>
        <w:tc>
          <w:tcPr>
            <w:tcW w:type="dxa" w:w="960"/>
          </w:tcPr>
          <w:p>
            <w:r>
              <w:t>F</w:t>
            </w:r>
          </w:p>
        </w:tc>
        <w:tc>
          <w:tcPr>
            <w:tcW w:type="dxa" w:w="960"/>
          </w:tcPr>
          <w:p>
            <w:r>
              <w:t>Score</w:t>
            </w:r>
          </w:p>
        </w:tc>
        <w:tc>
          <w:tcPr>
            <w:tcW w:type="dxa" w:w="960"/>
          </w:tcPr>
          <w:p>
            <w:r>
              <w:t>Total_students</w:t>
            </w:r>
          </w:p>
        </w:tc>
      </w:tr>
      <w:tr>
        <w:tc>
          <w:tcPr>
            <w:tcW w:type="dxa" w:w="960"/>
          </w:tcPr>
          <w:p>
            <w:r>
              <w:t>COMP 6000</w:t>
            </w:r>
          </w:p>
        </w:tc>
        <w:tc>
          <w:tcPr>
            <w:tcW w:type="dxa" w:w="960"/>
          </w:tcPr>
          <w:p>
            <w:r>
              <w:t>Marghitu</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4</w:t>
            </w:r>
          </w:p>
        </w:tc>
      </w:tr>
      <w:tr>
        <w:tc>
          <w:tcPr>
            <w:tcW w:type="dxa" w:w="960"/>
          </w:tcPr>
          <w:p>
            <w:r>
              <w:t xml:space="preserve">COMP 6120 </w:t>
            </w:r>
          </w:p>
        </w:tc>
        <w:tc>
          <w:tcPr>
            <w:tcW w:type="dxa" w:w="960"/>
          </w:tcPr>
          <w:p>
            <w:r>
              <w:t>Ku (Spring/Fall)</w:t>
            </w:r>
          </w:p>
        </w:tc>
        <w:tc>
          <w:tcPr>
            <w:tcW w:type="dxa" w:w="960"/>
          </w:tcPr>
          <w:p>
            <w:r>
              <w:t>5</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5</w:t>
            </w:r>
          </w:p>
        </w:tc>
      </w:tr>
      <w:tr>
        <w:tc>
          <w:tcPr>
            <w:tcW w:type="dxa" w:w="960"/>
          </w:tcPr>
          <w:p>
            <w:r>
              <w:t>COMP 6210</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6130</w:t>
            </w:r>
          </w:p>
        </w:tc>
        <w:tc>
          <w:tcPr>
            <w:tcW w:type="dxa" w:w="960"/>
          </w:tcPr>
          <w:p>
            <w:r>
              <w:t>Zhou</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6320</w:t>
            </w:r>
          </w:p>
        </w:tc>
        <w:tc>
          <w:tcPr>
            <w:tcW w:type="dxa" w:w="960"/>
          </w:tcPr>
          <w:p>
            <w:r>
              <w:t>Shu</w:t>
            </w:r>
          </w:p>
        </w:tc>
        <w:tc>
          <w:tcPr>
            <w:tcW w:type="dxa" w:w="960"/>
          </w:tcPr>
          <w:p>
            <w:r>
              <w:t>3</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90,0</w:t>
            </w:r>
          </w:p>
        </w:tc>
        <w:tc>
          <w:tcPr>
            <w:tcW w:type="dxa" w:w="960"/>
          </w:tcPr>
          <w:p>
            <w:r>
              <w:t>5</w:t>
            </w:r>
          </w:p>
        </w:tc>
      </w:tr>
      <w:tr>
        <w:tc>
          <w:tcPr>
            <w:tcW w:type="dxa" w:w="960"/>
          </w:tcPr>
          <w:p>
            <w:r>
              <w:t>COMP 6350</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6360</w:t>
            </w:r>
          </w:p>
        </w:tc>
        <w:tc>
          <w:tcPr>
            <w:tcW w:type="dxa" w:w="960"/>
          </w:tcPr>
          <w:p>
            <w:r>
              <w:t>Lim</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6370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6520</w:t>
            </w:r>
          </w:p>
        </w:tc>
        <w:tc>
          <w:tcPr>
            <w:tcW w:type="dxa" w:w="960"/>
          </w:tcPr>
          <w:p>
            <w:r>
              <w:t>Umphress (Summer)</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6530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6600</w:t>
            </w:r>
          </w:p>
        </w:tc>
        <w:tc>
          <w:tcPr>
            <w:tcW w:type="dxa" w:w="960"/>
          </w:tcPr>
          <w:p>
            <w:r>
              <w:t>Liu</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6630</w:t>
            </w:r>
          </w:p>
        </w:tc>
        <w:tc>
          <w:tcPr>
            <w:tcW w:type="dxa" w:w="960"/>
          </w:tcPr>
          <w:p>
            <w:r>
              <w:t>A. Nguyen/Karmaker</w:t>
            </w:r>
          </w:p>
        </w:tc>
        <w:tc>
          <w:tcPr>
            <w:tcW w:type="dxa" w:w="960"/>
          </w:tcPr>
          <w:p>
            <w:r>
              <w:t>4</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95,0</w:t>
            </w:r>
          </w:p>
        </w:tc>
        <w:tc>
          <w:tcPr>
            <w:tcW w:type="dxa" w:w="960"/>
          </w:tcPr>
          <w:p>
            <w:r>
              <w:t>5</w:t>
            </w:r>
          </w:p>
        </w:tc>
      </w:tr>
      <w:tr>
        <w:tc>
          <w:tcPr>
            <w:tcW w:type="dxa" w:w="960"/>
          </w:tcPr>
          <w:p>
            <w:r>
              <w:t>COMP 6660</w:t>
            </w:r>
          </w:p>
        </w:tc>
        <w:tc>
          <w:tcPr>
            <w:tcW w:type="dxa" w:w="960"/>
          </w:tcPr>
          <w:p>
            <w:r>
              <w:t>Tauritz</w:t>
            </w:r>
          </w:p>
        </w:tc>
        <w:tc>
          <w:tcPr>
            <w:tcW w:type="dxa" w:w="960"/>
          </w:tcPr>
          <w:p>
            <w:r>
              <w:t>2</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91,7</w:t>
            </w:r>
          </w:p>
        </w:tc>
        <w:tc>
          <w:tcPr>
            <w:tcW w:type="dxa" w:w="960"/>
          </w:tcPr>
          <w:p>
            <w:r>
              <w:t>3</w:t>
            </w:r>
          </w:p>
        </w:tc>
      </w:tr>
      <w:tr>
        <w:tc>
          <w:tcPr>
            <w:tcW w:type="dxa" w:w="960"/>
          </w:tcPr>
          <w:p>
            <w:r>
              <w:t>COMP 6700</w:t>
            </w:r>
          </w:p>
        </w:tc>
        <w:tc>
          <w:tcPr>
            <w:tcW w:type="dxa" w:w="960"/>
          </w:tcPr>
          <w:p>
            <w:r>
              <w:t>Umphress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6710</w:t>
            </w:r>
          </w:p>
        </w:tc>
        <w:tc>
          <w:tcPr>
            <w:tcW w:type="dxa" w:w="960"/>
          </w:tcPr>
          <w:p>
            <w:r>
              <w:t>Rahman</w:t>
            </w:r>
          </w:p>
        </w:tc>
        <w:tc>
          <w:tcPr>
            <w:tcW w:type="dxa" w:w="960"/>
          </w:tcPr>
          <w:p>
            <w:r>
              <w:t>0</w:t>
            </w:r>
          </w:p>
        </w:tc>
        <w:tc>
          <w:tcPr>
            <w:tcW w:type="dxa" w:w="960"/>
          </w:tcPr>
          <w:p>
            <w:r>
              <w:t>0</w:t>
            </w:r>
          </w:p>
        </w:tc>
        <w:tc>
          <w:tcPr>
            <w:tcW w:type="dxa" w:w="960"/>
          </w:tcPr>
          <w:p>
            <w:r>
              <w:t>0</w:t>
            </w:r>
          </w:p>
        </w:tc>
        <w:tc>
          <w:tcPr>
            <w:tcW w:type="dxa" w:w="960"/>
          </w:tcPr>
          <w:p>
            <w:r>
              <w:t>1</w:t>
            </w:r>
          </w:p>
        </w:tc>
        <w:tc>
          <w:tcPr>
            <w:tcW w:type="dxa" w:w="960"/>
          </w:tcPr>
          <w:p>
            <w:r>
              <w:t>0</w:t>
            </w:r>
          </w:p>
        </w:tc>
        <w:tc>
          <w:tcPr>
            <w:tcW w:type="dxa" w:w="960"/>
          </w:tcPr>
          <w:p>
            <w:r>
              <w:t>25,0</w:t>
            </w:r>
          </w:p>
        </w:tc>
        <w:tc>
          <w:tcPr>
            <w:tcW w:type="dxa" w:w="960"/>
          </w:tcPr>
          <w:p>
            <w:r>
              <w:t>1</w:t>
            </w:r>
          </w:p>
        </w:tc>
      </w:tr>
      <w:tr>
        <w:tc>
          <w:tcPr>
            <w:tcW w:type="dxa" w:w="960"/>
          </w:tcPr>
          <w:p>
            <w:r>
              <w:t>COMP 6970-CTCM</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6970-CPS</w:t>
            </w:r>
          </w:p>
        </w:tc>
        <w:tc>
          <w:tcPr>
            <w:tcW w:type="dxa" w:w="960"/>
          </w:tcPr>
          <w:p>
            <w:r>
              <w:t>Yampolskiy</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6970-BPA</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6970-GDSC</w:t>
            </w:r>
          </w:p>
        </w:tc>
        <w:tc>
          <w:tcPr>
            <w:tcW w:type="dxa" w:w="960"/>
          </w:tcPr>
          <w:p>
            <w:r>
              <w:t>Thomas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7970-Research EC</w:t>
            </w:r>
          </w:p>
        </w:tc>
        <w:tc>
          <w:tcPr>
            <w:tcW w:type="dxa" w:w="960"/>
          </w:tcPr>
          <w:p>
            <w:r>
              <w:t>Tauritz</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Heaton</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w:t>
            </w:r>
          </w:p>
        </w:tc>
        <w:tc>
          <w:tcPr>
            <w:tcW w:type="dxa" w:w="960"/>
          </w:tcPr>
          <w:p>
            <w:r>
              <w:t>A Nguyen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6970-IR</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6830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 iOS</w:t>
            </w:r>
          </w:p>
        </w:tc>
        <w:tc>
          <w:tcPr>
            <w:tcW w:type="dxa" w:w="960"/>
          </w:tcPr>
          <w:p>
            <w:r>
              <w:t>Chapman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7270</w:t>
            </w:r>
          </w:p>
        </w:tc>
        <w:tc>
          <w:tcPr>
            <w:tcW w:type="dxa" w:w="960"/>
          </w:tcPr>
          <w:p>
            <w:r>
              <w:t>Zhou</w:t>
            </w:r>
          </w:p>
        </w:tc>
        <w:tc>
          <w:tcPr>
            <w:tcW w:type="dxa" w:w="960"/>
          </w:tcPr>
          <w:p>
            <w:r>
              <w:t>17</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98,6</w:t>
            </w:r>
          </w:p>
        </w:tc>
        <w:tc>
          <w:tcPr>
            <w:tcW w:type="dxa" w:w="960"/>
          </w:tcPr>
          <w:p>
            <w:r>
              <w:t>18</w:t>
            </w:r>
          </w:p>
        </w:tc>
      </w:tr>
      <w:tr>
        <w:tc>
          <w:tcPr>
            <w:tcW w:type="dxa" w:w="960"/>
          </w:tcPr>
          <w:p>
            <w:r>
              <w:t>COMP 7300</w:t>
            </w:r>
          </w:p>
        </w:tc>
        <w:tc>
          <w:tcPr>
            <w:tcW w:type="dxa" w:w="960"/>
          </w:tcPr>
          <w:p>
            <w:r>
              <w:t>Baskiyar</w:t>
            </w:r>
          </w:p>
        </w:tc>
        <w:tc>
          <w:tcPr>
            <w:tcW w:type="dxa" w:w="960"/>
          </w:tcPr>
          <w:p>
            <w:r>
              <w:t>13</w:t>
            </w:r>
          </w:p>
        </w:tc>
        <w:tc>
          <w:tcPr>
            <w:tcW w:type="dxa" w:w="960"/>
          </w:tcPr>
          <w:p>
            <w:r>
              <w:t>10</w:t>
            </w:r>
          </w:p>
        </w:tc>
        <w:tc>
          <w:tcPr>
            <w:tcW w:type="dxa" w:w="960"/>
          </w:tcPr>
          <w:p>
            <w:r>
              <w:t>2</w:t>
            </w:r>
          </w:p>
        </w:tc>
        <w:tc>
          <w:tcPr>
            <w:tcW w:type="dxa" w:w="960"/>
          </w:tcPr>
          <w:p>
            <w:r>
              <w:t>1</w:t>
            </w:r>
          </w:p>
        </w:tc>
        <w:tc>
          <w:tcPr>
            <w:tcW w:type="dxa" w:w="960"/>
          </w:tcPr>
          <w:p>
            <w:r>
              <w:t>0</w:t>
            </w:r>
          </w:p>
        </w:tc>
        <w:tc>
          <w:tcPr>
            <w:tcW w:type="dxa" w:w="960"/>
          </w:tcPr>
          <w:p>
            <w:r>
              <w:t>83,7</w:t>
            </w:r>
          </w:p>
        </w:tc>
        <w:tc>
          <w:tcPr>
            <w:tcW w:type="dxa" w:w="960"/>
          </w:tcPr>
          <w:p>
            <w:r>
              <w:t>26</w:t>
            </w:r>
          </w:p>
        </w:tc>
      </w:tr>
      <w:tr>
        <w:tc>
          <w:tcPr>
            <w:tcW w:type="dxa" w:w="960"/>
          </w:tcPr>
          <w:p>
            <w:r>
              <w:t>COMP 7370</w:t>
            </w:r>
          </w:p>
        </w:tc>
        <w:tc>
          <w:tcPr>
            <w:tcW w:type="dxa" w:w="960"/>
          </w:tcPr>
          <w:p>
            <w:r>
              <w:t>Shu</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2</w:t>
            </w:r>
          </w:p>
        </w:tc>
      </w:tr>
      <w:tr>
        <w:tc>
          <w:tcPr>
            <w:tcW w:type="dxa" w:w="960"/>
          </w:tcPr>
          <w:p>
            <w:r>
              <w:t>COMP 7500</w:t>
            </w:r>
          </w:p>
        </w:tc>
        <w:tc>
          <w:tcPr>
            <w:tcW w:type="dxa" w:w="960"/>
          </w:tcPr>
          <w:p>
            <w:r>
              <w:t>Qin</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94,1</w:t>
            </w:r>
          </w:p>
        </w:tc>
        <w:tc>
          <w:tcPr>
            <w:tcW w:type="dxa" w:w="960"/>
          </w:tcPr>
          <w:p>
            <w:r>
              <w:t>17</w:t>
            </w:r>
          </w:p>
        </w:tc>
      </w:tr>
      <w:tr>
        <w:tc>
          <w:tcPr>
            <w:tcW w:type="dxa" w:w="960"/>
          </w:tcPr>
          <w:p>
            <w:r>
              <w:t>COMP 7620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7720</w:t>
            </w:r>
          </w:p>
        </w:tc>
        <w:tc>
          <w:tcPr>
            <w:tcW w:type="dxa" w:w="960"/>
          </w:tcPr>
          <w:p>
            <w:r>
              <w:t>Yamposkiy</w:t>
            </w:r>
          </w:p>
        </w:tc>
        <w:tc>
          <w:tcPr>
            <w:tcW w:type="dxa" w:w="960"/>
          </w:tcPr>
          <w:p>
            <w:r>
              <w:t>1</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87,5</w:t>
            </w:r>
          </w:p>
        </w:tc>
        <w:tc>
          <w:tcPr>
            <w:tcW w:type="dxa" w:w="960"/>
          </w:tcPr>
          <w:p>
            <w:r>
              <w:t>2</w:t>
            </w:r>
          </w:p>
        </w:tc>
      </w:tr>
      <w:tr>
        <w:tc>
          <w:tcPr>
            <w:tcW w:type="dxa" w:w="960"/>
          </w:tcPr>
          <w:p>
            <w:r>
              <w:t>COMP 7930/7980/8930</w:t>
            </w:r>
          </w:p>
        </w:tc>
        <w:tc>
          <w:tcPr>
            <w:tcW w:type="dxa" w:w="960"/>
          </w:tcPr>
          <w:p>
            <w:r>
              <w:t>Qin</w:t>
            </w:r>
          </w:p>
        </w:tc>
        <w:tc>
          <w:tcPr>
            <w:tcW w:type="dxa" w:w="960"/>
          </w:tcPr>
          <w:p>
            <w:r>
              <w:t>6</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6</w:t>
            </w:r>
          </w:p>
        </w:tc>
      </w:tr>
      <w:tr>
        <w:tc>
          <w:tcPr>
            <w:tcW w:type="dxa" w:w="960"/>
          </w:tcPr>
          <w:p>
            <w:r>
              <w:t>COMP 7970-NLP</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7990/8990</w:t>
            </w:r>
          </w:p>
        </w:tc>
        <w:tc>
          <w:tcPr>
            <w:tcW w:type="dxa" w:w="960"/>
          </w:tcPr>
          <w:p>
            <w:r>
              <w:t>Qualtrics Measure 1</w:t>
            </w:r>
          </w:p>
        </w:tc>
        <w:tc>
          <w:tcPr>
            <w:tcW w:type="dxa" w:w="960"/>
          </w:tcPr>
          <w:p>
            <w:r>
              <w:t>45</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91,5</w:t>
            </w:r>
          </w:p>
        </w:tc>
        <w:tc>
          <w:tcPr>
            <w:tcW w:type="dxa" w:w="960"/>
          </w:tcPr>
          <w:p>
            <w:r>
              <w:t>62</w:t>
            </w:r>
          </w:p>
        </w:tc>
      </w:tr>
      <w:tr>
        <w:tc>
          <w:tcPr>
            <w:tcW w:type="dxa" w:w="960"/>
          </w:tcPr>
          <w:p>
            <w:r>
              <w:t>COMP 7990/8990</w:t>
            </w:r>
          </w:p>
        </w:tc>
        <w:tc>
          <w:tcPr>
            <w:tcW w:type="dxa" w:w="960"/>
          </w:tcPr>
          <w:p>
            <w:r>
              <w:t>Qualtrics Measure 2</w:t>
            </w:r>
          </w:p>
        </w:tc>
        <w:tc>
          <w:tcPr>
            <w:tcW w:type="dxa" w:w="960"/>
          </w:tcPr>
          <w:p>
            <w:r>
              <w:t>39</w:t>
            </w:r>
          </w:p>
        </w:tc>
        <w:tc>
          <w:tcPr>
            <w:tcW w:type="dxa" w:w="960"/>
          </w:tcPr>
          <w:p>
            <w:r>
              <w:t>18</w:t>
            </w:r>
          </w:p>
        </w:tc>
        <w:tc>
          <w:tcPr>
            <w:tcW w:type="dxa" w:w="960"/>
          </w:tcPr>
          <w:p>
            <w:r>
              <w:t>4</w:t>
            </w:r>
          </w:p>
        </w:tc>
        <w:tc>
          <w:tcPr>
            <w:tcW w:type="dxa" w:w="960"/>
          </w:tcPr>
          <w:p>
            <w:r>
              <w:t>0</w:t>
            </w:r>
          </w:p>
        </w:tc>
        <w:tc>
          <w:tcPr>
            <w:tcW w:type="dxa" w:w="960"/>
          </w:tcPr>
          <w:p>
            <w:r>
              <w:t>0</w:t>
            </w:r>
          </w:p>
        </w:tc>
        <w:tc>
          <w:tcPr>
            <w:tcW w:type="dxa" w:w="960"/>
          </w:tcPr>
          <w:p>
            <w:r>
              <w:t>89,3</w:t>
            </w:r>
          </w:p>
        </w:tc>
        <w:tc>
          <w:tcPr>
            <w:tcW w:type="dxa" w:w="960"/>
          </w:tcPr>
          <w:p>
            <w:r>
              <w:t>61</w:t>
            </w:r>
          </w:p>
        </w:tc>
      </w:tr>
      <w:tr>
        <w:tc>
          <w:tcPr>
            <w:tcW w:type="dxa" w:w="960"/>
          </w:tcPr>
          <w:p>
            <w:r>
              <w:t>COMP 7990/8990</w:t>
            </w:r>
          </w:p>
        </w:tc>
        <w:tc>
          <w:tcPr>
            <w:tcW w:type="dxa" w:w="960"/>
          </w:tcPr>
          <w:p>
            <w:r>
              <w:t>Qualtrics Measure 3</w:t>
            </w:r>
          </w:p>
        </w:tc>
        <w:tc>
          <w:tcPr>
            <w:tcW w:type="dxa" w:w="960"/>
          </w:tcPr>
          <w:p>
            <w:r>
              <w:t>30</w:t>
            </w:r>
          </w:p>
        </w:tc>
        <w:tc>
          <w:tcPr>
            <w:tcW w:type="dxa" w:w="960"/>
          </w:tcPr>
          <w:p>
            <w:r>
              <w:t>28</w:t>
            </w:r>
          </w:p>
        </w:tc>
        <w:tc>
          <w:tcPr>
            <w:tcW w:type="dxa" w:w="960"/>
          </w:tcPr>
          <w:p>
            <w:r>
              <w:t>4</w:t>
            </w:r>
          </w:p>
        </w:tc>
        <w:tc>
          <w:tcPr>
            <w:tcW w:type="dxa" w:w="960"/>
          </w:tcPr>
          <w:p>
            <w:r>
              <w:t>0</w:t>
            </w:r>
          </w:p>
        </w:tc>
        <w:tc>
          <w:tcPr>
            <w:tcW w:type="dxa" w:w="960"/>
          </w:tcPr>
          <w:p>
            <w:r>
              <w:t>0</w:t>
            </w:r>
          </w:p>
        </w:tc>
        <w:tc>
          <w:tcPr>
            <w:tcW w:type="dxa" w:w="960"/>
          </w:tcPr>
          <w:p>
            <w:r>
              <w:t>85,5</w:t>
            </w:r>
          </w:p>
        </w:tc>
        <w:tc>
          <w:tcPr>
            <w:tcW w:type="dxa" w:w="960"/>
          </w:tcPr>
          <w:p>
            <w:r>
              <w:t>62</w:t>
            </w:r>
          </w:p>
        </w:tc>
      </w:tr>
      <w:tr>
        <w:tc>
          <w:tcPr>
            <w:tcW w:type="dxa" w:w="960"/>
          </w:tcPr>
          <w:p>
            <w:r>
              <w:t>COMP 7990/8990</w:t>
            </w:r>
          </w:p>
        </w:tc>
        <w:tc>
          <w:tcPr>
            <w:tcW w:type="dxa" w:w="960"/>
          </w:tcPr>
          <w:p>
            <w:r>
              <w:t>Qualtrics Measure 4</w:t>
            </w:r>
          </w:p>
        </w:tc>
        <w:tc>
          <w:tcPr>
            <w:tcW w:type="dxa" w:w="960"/>
          </w:tcPr>
          <w:p>
            <w:r>
              <w:t>30</w:t>
            </w:r>
          </w:p>
        </w:tc>
        <w:tc>
          <w:tcPr>
            <w:tcW w:type="dxa" w:w="960"/>
          </w:tcPr>
          <w:p>
            <w:r>
              <w:t>29</w:t>
            </w:r>
          </w:p>
        </w:tc>
        <w:tc>
          <w:tcPr>
            <w:tcW w:type="dxa" w:w="960"/>
          </w:tcPr>
          <w:p>
            <w:r>
              <w:t>3</w:t>
            </w:r>
          </w:p>
        </w:tc>
        <w:tc>
          <w:tcPr>
            <w:tcW w:type="dxa" w:w="960"/>
          </w:tcPr>
          <w:p>
            <w:r>
              <w:t>0</w:t>
            </w:r>
          </w:p>
        </w:tc>
        <w:tc>
          <w:tcPr>
            <w:tcW w:type="dxa" w:w="960"/>
          </w:tcPr>
          <w:p>
            <w:r>
              <w:t>0</w:t>
            </w:r>
          </w:p>
        </w:tc>
        <w:tc>
          <w:tcPr>
            <w:tcW w:type="dxa" w:w="960"/>
          </w:tcPr>
          <w:p>
            <w:r>
              <w:t>85,9</w:t>
            </w:r>
          </w:p>
        </w:tc>
        <w:tc>
          <w:tcPr>
            <w:tcW w:type="dxa" w:w="960"/>
          </w:tcPr>
          <w:p>
            <w:r>
              <w:t>62</w:t>
            </w:r>
          </w:p>
        </w:tc>
      </w:tr>
      <w:tr>
        <w:tc>
          <w:tcPr>
            <w:tcW w:type="dxa" w:w="960"/>
          </w:tcPr>
          <w:p>
            <w:r>
              <w:t>COMP 7990/8990</w:t>
            </w:r>
          </w:p>
        </w:tc>
        <w:tc>
          <w:tcPr>
            <w:tcW w:type="dxa" w:w="960"/>
          </w:tcPr>
          <w:p>
            <w:r>
              <w:t>Qualtrics Measure 5</w:t>
            </w:r>
          </w:p>
        </w:tc>
        <w:tc>
          <w:tcPr>
            <w:tcW w:type="dxa" w:w="960"/>
          </w:tcPr>
          <w:p>
            <w:r>
              <w:t>33</w:t>
            </w:r>
          </w:p>
        </w:tc>
        <w:tc>
          <w:tcPr>
            <w:tcW w:type="dxa" w:w="960"/>
          </w:tcPr>
          <w:p>
            <w:r>
              <w:t>28</w:t>
            </w:r>
          </w:p>
        </w:tc>
        <w:tc>
          <w:tcPr>
            <w:tcW w:type="dxa" w:w="960"/>
          </w:tcPr>
          <w:p>
            <w:r>
              <w:t>1</w:t>
            </w:r>
          </w:p>
        </w:tc>
        <w:tc>
          <w:tcPr>
            <w:tcW w:type="dxa" w:w="960"/>
          </w:tcPr>
          <w:p>
            <w:r>
              <w:t>0</w:t>
            </w:r>
          </w:p>
        </w:tc>
        <w:tc>
          <w:tcPr>
            <w:tcW w:type="dxa" w:w="960"/>
          </w:tcPr>
          <w:p>
            <w:r>
              <w:t>0</w:t>
            </w:r>
          </w:p>
        </w:tc>
        <w:tc>
          <w:tcPr>
            <w:tcW w:type="dxa" w:w="960"/>
          </w:tcPr>
          <w:p>
            <w:r>
              <w:t>87,9</w:t>
            </w:r>
          </w:p>
        </w:tc>
        <w:tc>
          <w:tcPr>
            <w:tcW w:type="dxa" w:w="960"/>
          </w:tcPr>
          <w:p>
            <w:r>
              <w:t>62</w:t>
            </w:r>
          </w:p>
        </w:tc>
      </w:tr>
      <w:tr>
        <w:tc>
          <w:tcPr>
            <w:tcW w:type="dxa" w:w="960"/>
          </w:tcPr>
          <w:p>
            <w:r>
              <w:t>COMP 7990/8990</w:t>
            </w:r>
          </w:p>
        </w:tc>
        <w:tc>
          <w:tcPr>
            <w:tcW w:type="dxa" w:w="960"/>
          </w:tcPr>
          <w:p>
            <w:r>
              <w:t>Qualtrics Measure 6</w:t>
            </w:r>
          </w:p>
        </w:tc>
        <w:tc>
          <w:tcPr>
            <w:tcW w:type="dxa" w:w="960"/>
          </w:tcPr>
          <w:p>
            <w:r>
              <w:t>27</w:t>
            </w:r>
          </w:p>
        </w:tc>
        <w:tc>
          <w:tcPr>
            <w:tcW w:type="dxa" w:w="960"/>
          </w:tcPr>
          <w:p>
            <w:r>
              <w:t>33</w:t>
            </w:r>
          </w:p>
        </w:tc>
        <w:tc>
          <w:tcPr>
            <w:tcW w:type="dxa" w:w="960"/>
          </w:tcPr>
          <w:p>
            <w:r>
              <w:t>2</w:t>
            </w:r>
          </w:p>
        </w:tc>
        <w:tc>
          <w:tcPr>
            <w:tcW w:type="dxa" w:w="960"/>
          </w:tcPr>
          <w:p>
            <w:r>
              <w:t>0</w:t>
            </w:r>
          </w:p>
        </w:tc>
        <w:tc>
          <w:tcPr>
            <w:tcW w:type="dxa" w:w="960"/>
          </w:tcPr>
          <w:p>
            <w:r>
              <w:t>0</w:t>
            </w:r>
          </w:p>
        </w:tc>
        <w:tc>
          <w:tcPr>
            <w:tcW w:type="dxa" w:w="960"/>
          </w:tcPr>
          <w:p>
            <w:r>
              <w:t>85,1</w:t>
            </w:r>
          </w:p>
        </w:tc>
        <w:tc>
          <w:tcPr>
            <w:tcW w:type="dxa" w:w="960"/>
          </w:tcPr>
          <w:p>
            <w:r>
              <w:t>62</w:t>
            </w:r>
          </w:p>
        </w:tc>
      </w:tr>
      <w:tr>
        <w:tc>
          <w:tcPr>
            <w:tcW w:type="dxa" w:w="960"/>
          </w:tcPr>
          <w:p>
            <w:r>
              <w:t>COMP 7990/8990</w:t>
            </w:r>
          </w:p>
        </w:tc>
        <w:tc>
          <w:tcPr>
            <w:tcW w:type="dxa" w:w="960"/>
          </w:tcPr>
          <w:p>
            <w:r>
              <w:t>Qualtrics Measure 7</w:t>
            </w:r>
          </w:p>
        </w:tc>
        <w:tc>
          <w:tcPr>
            <w:tcW w:type="dxa" w:w="960"/>
          </w:tcPr>
          <w:p>
            <w:r>
              <w:t>27</w:t>
            </w:r>
          </w:p>
        </w:tc>
        <w:tc>
          <w:tcPr>
            <w:tcW w:type="dxa" w:w="960"/>
          </w:tcPr>
          <w:p>
            <w:r>
              <w:t>31</w:t>
            </w:r>
          </w:p>
        </w:tc>
        <w:tc>
          <w:tcPr>
            <w:tcW w:type="dxa" w:w="960"/>
          </w:tcPr>
          <w:p>
            <w:r>
              <w:t>4</w:t>
            </w:r>
          </w:p>
        </w:tc>
        <w:tc>
          <w:tcPr>
            <w:tcW w:type="dxa" w:w="960"/>
          </w:tcPr>
          <w:p>
            <w:r>
              <w:t>0</w:t>
            </w:r>
          </w:p>
        </w:tc>
        <w:tc>
          <w:tcPr>
            <w:tcW w:type="dxa" w:w="960"/>
          </w:tcPr>
          <w:p>
            <w:r>
              <w:t>0</w:t>
            </w:r>
          </w:p>
        </w:tc>
        <w:tc>
          <w:tcPr>
            <w:tcW w:type="dxa" w:w="960"/>
          </w:tcPr>
          <w:p>
            <w:r>
              <w:t>84,3</w:t>
            </w:r>
          </w:p>
        </w:tc>
        <w:tc>
          <w:tcPr>
            <w:tcW w:type="dxa" w:w="960"/>
          </w:tcPr>
          <w:p>
            <w:r>
              <w:t>62</w:t>
            </w:r>
          </w:p>
        </w:tc>
      </w:tr>
      <w:tr>
        <w:tc>
          <w:tcPr>
            <w:tcW w:type="dxa" w:w="960"/>
          </w:tcPr>
          <w:p>
            <w:r>
              <w:t>COMP 7990/8990</w:t>
            </w:r>
          </w:p>
        </w:tc>
        <w:tc>
          <w:tcPr>
            <w:tcW w:type="dxa" w:w="960"/>
          </w:tcPr>
          <w:p>
            <w:r>
              <w:t>Qualtrics Measure 8</w:t>
            </w:r>
          </w:p>
        </w:tc>
        <w:tc>
          <w:tcPr>
            <w:tcW w:type="dxa" w:w="960"/>
          </w:tcPr>
          <w:p>
            <w:r>
              <w:t>30</w:t>
            </w:r>
          </w:p>
        </w:tc>
        <w:tc>
          <w:tcPr>
            <w:tcW w:type="dxa" w:w="960"/>
          </w:tcPr>
          <w:p>
            <w:r>
              <w:t>32</w:t>
            </w:r>
          </w:p>
        </w:tc>
        <w:tc>
          <w:tcPr>
            <w:tcW w:type="dxa" w:w="960"/>
          </w:tcPr>
          <w:p>
            <w:r>
              <w:t>0</w:t>
            </w:r>
          </w:p>
        </w:tc>
        <w:tc>
          <w:tcPr>
            <w:tcW w:type="dxa" w:w="960"/>
          </w:tcPr>
          <w:p>
            <w:r>
              <w:t>0</w:t>
            </w:r>
          </w:p>
        </w:tc>
        <w:tc>
          <w:tcPr>
            <w:tcW w:type="dxa" w:w="960"/>
          </w:tcPr>
          <w:p>
            <w:r>
              <w:t>0</w:t>
            </w:r>
          </w:p>
        </w:tc>
        <w:tc>
          <w:tcPr>
            <w:tcW w:type="dxa" w:w="960"/>
          </w:tcPr>
          <w:p>
            <w:r>
              <w:t>87,1</w:t>
            </w:r>
          </w:p>
        </w:tc>
        <w:tc>
          <w:tcPr>
            <w:tcW w:type="dxa" w:w="960"/>
          </w:tcPr>
          <w:p>
            <w:r>
              <w:t>62</w:t>
            </w:r>
          </w:p>
        </w:tc>
      </w:tr>
      <w:tr>
        <w:tc>
          <w:tcPr>
            <w:tcW w:type="dxa" w:w="960"/>
          </w:tcPr>
          <w:p>
            <w:r>
              <w:t>COMP 7990/8990</w:t>
            </w:r>
          </w:p>
        </w:tc>
        <w:tc>
          <w:tcPr>
            <w:tcW w:type="dxa" w:w="960"/>
          </w:tcPr>
          <w:p>
            <w:r>
              <w:t>Qualtrics Measure 9</w:t>
            </w:r>
          </w:p>
        </w:tc>
        <w:tc>
          <w:tcPr>
            <w:tcW w:type="dxa" w:w="960"/>
          </w:tcPr>
          <w:p>
            <w:r>
              <w:t>29</w:t>
            </w:r>
          </w:p>
        </w:tc>
        <w:tc>
          <w:tcPr>
            <w:tcW w:type="dxa" w:w="960"/>
          </w:tcPr>
          <w:p>
            <w:r>
              <w:t>29</w:t>
            </w:r>
          </w:p>
        </w:tc>
        <w:tc>
          <w:tcPr>
            <w:tcW w:type="dxa" w:w="960"/>
          </w:tcPr>
          <w:p>
            <w:r>
              <w:t>4</w:t>
            </w:r>
          </w:p>
        </w:tc>
        <w:tc>
          <w:tcPr>
            <w:tcW w:type="dxa" w:w="960"/>
          </w:tcPr>
          <w:p>
            <w:r>
              <w:t>0</w:t>
            </w:r>
          </w:p>
        </w:tc>
        <w:tc>
          <w:tcPr>
            <w:tcW w:type="dxa" w:w="960"/>
          </w:tcPr>
          <w:p>
            <w:r>
              <w:t>0</w:t>
            </w:r>
          </w:p>
        </w:tc>
        <w:tc>
          <w:tcPr>
            <w:tcW w:type="dxa" w:w="960"/>
          </w:tcPr>
          <w:p>
            <w:r>
              <w:t>85,1</w:t>
            </w:r>
          </w:p>
        </w:tc>
        <w:tc>
          <w:tcPr>
            <w:tcW w:type="dxa" w:w="960"/>
          </w:tcPr>
          <w:p>
            <w:r>
              <w:t>62</w:t>
            </w:r>
          </w:p>
        </w:tc>
      </w:tr>
    </w:tbl>
    <w:p>
      <w:pPr>
        <w:pStyle w:val="Heading1"/>
      </w:pPr>
      <w:r>
        <w:t>Communication Results (from SLO Scores and Ratings - Year 2027)</w:t>
      </w:r>
    </w:p>
    <w:tbl>
      <w:tblPr>
        <w:tblW w:type="auto" w:w="0"/>
        <w:tblLook w:firstColumn="1" w:firstRow="1" w:lastColumn="0" w:lastRow="0" w:noHBand="0" w:noVBand="1" w:val="04A0"/>
      </w:tblPr>
      <w:tblGrid>
        <w:gridCol w:w="2880"/>
        <w:gridCol w:w="2880"/>
        <w:gridCol w:w="2880"/>
      </w:tblGrid>
      <w:tr>
        <w:tc>
          <w:tcPr>
            <w:tcW w:type="dxa" w:w="2880"/>
          </w:tcPr>
          <w:p>
            <w:r>
              <w:t>SLOs</w:t>
            </w:r>
          </w:p>
        </w:tc>
        <w:tc>
          <w:tcPr>
            <w:tcW w:type="dxa" w:w="2880"/>
          </w:tcPr>
          <w:p>
            <w:r>
              <w:t>Score</w:t>
            </w:r>
          </w:p>
        </w:tc>
        <w:tc>
          <w:tcPr>
            <w:tcW w:type="dxa" w:w="2880"/>
          </w:tcPr>
          <w:p>
            <w:r>
              <w:t>Ratings</w:t>
            </w:r>
          </w:p>
        </w:tc>
      </w:tr>
      <w:tr>
        <w:tc>
          <w:tcPr>
            <w:tcW w:type="dxa" w:w="2880"/>
          </w:tcPr>
          <w:p>
            <w:r>
              <w:t>SLO1</w:t>
            </w:r>
          </w:p>
        </w:tc>
        <w:tc>
          <w:tcPr>
            <w:tcW w:type="dxa" w:w="2880"/>
          </w:tcPr>
          <w:p>
            <w:r>
              <w:t>91,9</w:t>
            </w:r>
          </w:p>
        </w:tc>
        <w:tc>
          <w:tcPr>
            <w:tcW w:type="dxa" w:w="2880"/>
          </w:tcPr>
          <w:p>
            <w:r>
              <w:t>Exemplary</w:t>
            </w:r>
          </w:p>
        </w:tc>
      </w:tr>
      <w:tr>
        <w:tc>
          <w:tcPr>
            <w:tcW w:type="dxa" w:w="2880"/>
          </w:tcPr>
          <w:p>
            <w:r>
              <w:t>SLO2</w:t>
            </w:r>
          </w:p>
        </w:tc>
        <w:tc>
          <w:tcPr>
            <w:tcW w:type="dxa" w:w="2880"/>
          </w:tcPr>
          <w:p>
            <w:r>
              <w:t>93,4</w:t>
            </w:r>
          </w:p>
        </w:tc>
        <w:tc>
          <w:tcPr>
            <w:tcW w:type="dxa" w:w="2880"/>
          </w:tcPr>
          <w:p>
            <w:r>
              <w:t>Exemplary</w:t>
            </w:r>
          </w:p>
        </w:tc>
      </w:tr>
      <w:tr>
        <w:tc>
          <w:tcPr>
            <w:tcW w:type="dxa" w:w="2880"/>
          </w:tcPr>
          <w:p>
            <w:r>
              <w:t>SLO3</w:t>
            </w:r>
          </w:p>
        </w:tc>
        <w:tc>
          <w:tcPr>
            <w:tcW w:type="dxa" w:w="2880"/>
          </w:tcPr>
          <w:p>
            <w:r>
              <w:t>87,5</w:t>
            </w:r>
          </w:p>
        </w:tc>
        <w:tc>
          <w:tcPr>
            <w:tcW w:type="dxa" w:w="2880"/>
          </w:tcPr>
          <w:p>
            <w:r>
              <w:t>Proficient</w:t>
            </w:r>
          </w:p>
        </w:tc>
      </w:tr>
      <w:tr>
        <w:tc>
          <w:tcPr>
            <w:tcW w:type="dxa" w:w="2880"/>
          </w:tcPr>
          <w:p>
            <w:r>
              <w:t>SLO4</w:t>
            </w:r>
          </w:p>
        </w:tc>
        <w:tc>
          <w:tcPr>
            <w:tcW w:type="dxa" w:w="2880"/>
          </w:tcPr>
          <w:p>
            <w:r>
              <w:t>54,0</w:t>
            </w:r>
          </w:p>
        </w:tc>
        <w:tc>
          <w:tcPr>
            <w:tcW w:type="dxa" w:w="2880"/>
          </w:tcPr>
          <w:p>
            <w:r>
              <w:t>Insatisfactory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