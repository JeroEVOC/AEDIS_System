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ASSESSMENT REPORT TEMPLATE</w:t>
        <w:br w:type="textWrapping"/>
        <w:t xml:space="preserve">**PHD in Computer Science and Software Engineering**</w:t>
        <w:br w:type="textWrapping"/>
        <w:br w:type="textWrapping"/>
        <w:t xml:space="preserve">**Student Learning Outcomes**</w:t>
        <w:br w:type="textWrapping"/>
        <w:br w:type="textWrapping"/>
        <w:t xml:space="preserve">*   **SLO1:**  Comprehend advanced concepts and technologies in specific areas of Computer Science and Software Engineering.</w:t>
        <w:br w:type="textWrapping"/>
        <w:t xml:space="preserve">*   **SLO2:**  Analyze research publications and identify research gaps in specific areas of Computer Science and Software Engineering.</w:t>
        <w:br w:type="textWrapping"/>
        <w:t xml:space="preserve">*   **SLO3:**  Apply research methodologies to conduct original research in Computer Science and Software Engineering.</w:t>
        <w:br w:type="textWrapping"/>
        <w:t xml:space="preserve">*   **SLO4:**  Communicate research findings effectively in both written and oral formats to different audiences.</w:t>
        <w:br w:type="textWrapping"/>
        <w:br w:type="textWrapping"/>
        <w:t xml:space="preserve">**Comprehensive Outcomes**</w:t>
        <w:br w:type="textWrapping"/>
        <w:br w:type="textWrapping"/>
        <w:t xml:space="preserve">The current list of Student Learning Outcomes (SLOs) for the PhD in Computer Science and Software Engineering program is comprehensive.  These outcomes are reviewed and revised on a regular basis to ensure they align with the evolving landscape of the field and the expectations for PhD graduates.</w:t>
        <w:br w:type="textWrapping"/>
        <w:br w:type="textWrapping"/>
        <w:t xml:space="preserve">**Communicating Student Learning Outcomes**</w:t>
        <w:br w:type="textWrapping"/>
        <w:br w:type="textWrapping"/>
        <w:t xml:space="preserve">The Student Learning Outcomes are communicated to various stakeholders in the program.  They are:</w:t>
        <w:br w:type="textWrapping"/>
        <w:br w:type="textWrapping"/>
        <w:t xml:space="preserve">*   **Faculty:**  SLOs are shared with the faculty through departmental meetings, emails, and are incorporated into the program's internal website.</w:t>
        <w:br w:type="textWrapping"/>
        <w:t xml:space="preserve">*   **Students:** SLOs are introduced to students during orientation and are consistently reinforced throughout their coursework and advising sessions.  </w:t>
        <w:br w:type="textWrapping"/>
        <w:t xml:space="preserve">*   **Prospective Students:** SLOs are prominently displayed on the program's webpage.</w:t>
        <w:br w:type="textWrapping"/>
        <w:br w:type="textWrapping"/>
        <w:t xml:space="preserve">**Curriculum Map**</w:t>
        <w:br w:type="textWrapping"/>
        <w:br w:type="textWrapping"/>
        <w:t xml:space="preserve">A curriculum map visually represents the alignment between program student learning outcomes and required courses/experiences. Briefly, think about which courses in your curriculum touch on the outcomes you listed. Then think about how deeply they are developed in each of those courses.</w:t>
        <w:br w:type="textWrapping"/>
        <w:br w:type="textWrapping"/>
        <w:t xml:space="preserve">*   A score of mature will be assigned to maps that simply indicate that there is alignment between the student learning outcomes  and required courses/experiences </w:t>
        <w:br w:type="textWrapping"/>
        <w:t xml:space="preserve">and each student learning outcome is aligned (read: developed ) in at leas t one required course or experience.  Also, indicate if the relevant course is required </w:t>
        <w:br w:type="textWrapping"/>
        <w:t xml:space="preserve">or an elective in the curriculum.</w:t>
        <w:br w:type="textWrapping"/>
        <w:br w:type="textWrapping"/>
        <w:t xml:space="preserve">*   A score of exemplary will be assigned to curriculum maps that convey the extent to which each outcome is developed in particular courses. Even though this </w:t>
        <w:br w:type="textWrapping"/>
        <w:t xml:space="preserve">example uses 1, 2, 3 to indicate development  and A to indicate the intended placement of programmatic assessment(s) , a program could use any symbol (i.e. </w:t>
        <w:br w:type="textWrapping"/>
        <w:t xml:space="preserve">numbers, letters, descriptions).</w:t>
        <w:br w:type="textWrapping"/>
        <w:br w:type="textWrapping"/>
        <w:t xml:space="preserve">*   Consider a set of six student learning outcomes aligned to the fictional Forrest Gump Studies  program. An advanced curriculum map may look  like the following:</w:t>
        <w:br w:type="textWrapping"/>
        <w:br w:type="textWrapping"/>
        <w:t xml:space="preserve">**(1) History  (2) Film  (3) Theory  (4) Cultural Influence  (5) Argue Persuasively  (6) Create parallel story**  </w:t>
        <w:br w:type="textWrapping"/>
        <w:t xml:space="preserve">GUMP 100 - Intro to Forrest Gump  1 1  1 1  </w:t>
        <w:br w:type="textWrapping"/>
        <w:t xml:space="preserve">PHIL 100 - Intro to Philosophy    1    </w:t>
        <w:br w:type="textWrapping"/>
        <w:t xml:space="preserve">HIST 220 - American History  2 1  1   </w:t>
        <w:br w:type="textWrapping"/>
        <w:t xml:space="preserve">FILM 100 – Intro to Film Studies   2     </w:t>
        <w:br w:type="textWrapping"/>
        <w:t xml:space="preserve">GUMP 200 - History, Film, Philosophical Integration  2  2 2, A   </w:t>
        <w:br w:type="textWrapping"/>
        <w:t xml:space="preserve">FILM 200 - Film &amp; Technology   3     </w:t>
        <w:br w:type="textWrapping"/>
        <w:t xml:space="preserve">HIST 340 – Cold War  2      </w:t>
        <w:br w:type="textWrapping"/>
        <w:t xml:space="preserve">HIST 400 - Historical Methods  3      </w:t>
        <w:br w:type="textWrapping"/>
        <w:t xml:space="preserve">PHIL 300 – Theories in Philosophy    3 1   </w:t>
        <w:br w:type="textWrapping"/>
        <w:t xml:space="preserve">GUMP 300 - Story -Telling  2   1 3 2 </w:t>
        <w:br w:type="textWrapping"/>
        <w:t xml:space="preserve">GUMP 350 – Story -Telling in Film  3, A 3, A  1 3 2 </w:t>
        <w:br w:type="textWrapping"/>
        <w:t xml:space="preserve">GUMP 400 - Story Creation  3  3, A  3, A 3, A </w:t>
        <w:br w:type="textWrapping"/>
        <w:t xml:space="preserve">GUMP 250 - Intro to Shrimp Boating        </w:t>
        <w:br w:type="textWrapping"/>
        <w:t xml:space="preserve">GUMP 320 - Shrimp Industry        </w:t>
        <w:br w:type="textWrapping"/>
        <w:t xml:space="preserve">GUMP 390 – Gulf Coast Biology     2   </w:t>
        <w:br w:type="textWrapping"/>
        <w:t xml:space="preserve">1- Introduction, 2 - Reinforcement, 3 - Emphasis, A - Assess </w:t>
        <w:br w:type="textWrapping"/>
        <w:br w:type="textWrapping"/>
        <w:t xml:space="preserve">*Note - the “shorthand” for our outcomes are represented on the columns of the map ; the rows reflect required courses. In addition to these courses, students have 6 elective credit hours where they can </w:t>
        <w:br w:type="textWrapping"/>
        <w:t xml:space="preserve">choose from 3 additional GUMP courses offered ; Blue Highlight - Extra courses required for the Shrimp Boating Option* </w:t>
        <w:br w:type="textWrapping"/>
        <w:br w:type="textWrapping"/>
        <w:t xml:space="preserve">**Curriculum Map for PhD in CSSE:**</w:t>
        <w:br w:type="textWrapping"/>
        <w:br w:type="textWrapping"/>
        <w:t xml:space="preserve">| Courses                                                            | SLO1 | SLO2 | SLO3 | SLO4 |</w:t>
        <w:br w:type="textWrapping"/>
        <w:t xml:space="preserve">| :------------------------------------------------------------------ | :---- | :---- | :---- | :---- |</w:t>
        <w:br w:type="textWrapping"/>
        <w:t xml:space="preserve">| 6000 Web Application Development                                   | 0.00  | 1.00  | 0.00  | 1.00  |</w:t>
        <w:br w:type="textWrapping"/>
        <w:t xml:space="preserve">| 6120 Database Systems I (Fall/Spring)                               | 1.00  | 1.00  | 0.33  | 0.66  |</w:t>
        <w:br w:type="textWrapping"/>
        <w:t xml:space="preserve">| 6130 Data Mining                                                   | 1.00  | 0.33  | 0.66  | 1.00  |</w:t>
        <w:br w:type="textWrapping"/>
        <w:t xml:space="preserve">| 6210 Compiler Construction                                          | 0.66  | 1.00  | 0.33  | 0.66  |</w:t>
        <w:br w:type="textWrapping"/>
        <w:t xml:space="preserve">| 6320 Design and Analysis of Computer Networks                     | 0.66  | 0.66  | 1.00  | 0.00  |</w:t>
        <w:br w:type="textWrapping"/>
        <w:br w:type="textWrapping"/>
        <w:t xml:space="preserve">**Measurement**</w:t>
        <w:br w:type="textWrapping"/>
        <w:br w:type="textWrapping"/>
        <w:t xml:space="preserve">**Outcome-Measure Alignment**  </w:t>
        <w:br w:type="textWrapping"/>
        <w:br w:type="textWrapping"/>
        <w:t xml:space="preserve">Each Student Learning Outcome is assessed through a combination of direct and indirect measures.  Direct measures are incorporated into coursework, culminating experiences, and research milestones. Indirect measures involve student, alumni, and employer feedback, analyzed for continuous improvement.</w:t>
        <w:br w:type="textWrapping"/>
        <w:br w:type="textWrapping"/>
        <w:t xml:space="preserve">**Direct Measures**</w:t>
        <w:br w:type="textWrapping"/>
        <w:br w:type="textWrapping"/>
        <w:t xml:space="preserve">*   **SLO1:**  Performance in core coursework, comprehensive exams.</w:t>
        <w:br w:type="textWrapping"/>
        <w:t xml:space="preserve">*   **SLO2:**  Literature reviews, research proposal presentations.</w:t>
        <w:br w:type="textWrapping"/>
        <w:t xml:space="preserve">*   **SLO3:**  Dissertation research, publication in peer-reviewed conferences/journals.</w:t>
        <w:br w:type="textWrapping"/>
        <w:t xml:space="preserve">*   **SLO4:**  Dissertation defense, conference presentations, publications.</w:t>
        <w:br w:type="textWrapping"/>
        <w:br w:type="textWrapping"/>
        <w:t xml:space="preserve">**Data Collection Methods**</w:t>
        <w:br w:type="textWrapping"/>
        <w:br w:type="textWrapping"/>
        <w:t xml:space="preserve">Assessment data is collected through a variety of methods, including:</w:t>
        <w:br w:type="textWrapping"/>
        <w:br w:type="textWrapping"/>
        <w:t xml:space="preserve">*   **Rubrics:** Utilized for evaluating student performance on assignments, presentations, and dissertation research.</w:t>
        <w:br w:type="textWrapping"/>
        <w:t xml:space="preserve">*   **Exams:** Employed to assess comprehension of fundamental concepts in core courses.</w:t>
        <w:br w:type="textWrapping"/>
        <w:t xml:space="preserve">*   **Surveys:**  Administered to gather feedback from students, alumni, and employers.</w:t>
        <w:br w:type="textWrapping"/>
        <w:t xml:space="preserve">*   **Archival Data:**  Includes dissertation documents, publications, and presentations for assessing research output and communication skills.</w:t>
        <w:br w:type="textWrapping"/>
        <w:br w:type="textWrapping"/>
        <w:t xml:space="preserve">**Results**</w:t>
        <w:br w:type="textWrapping"/>
        <w:br w:type="textWrapping"/>
        <w:t xml:space="preserve">**Reporting Results**</w:t>
        <w:br w:type="textWrapping"/>
        <w:br w:type="textWrapping"/>
        <w:t xml:space="preserve">| Course\_name                              | Professor               | A | B  | C | D | F | Score | Total\_students |</w:t>
        <w:br w:type="textWrapping"/>
        <w:t xml:space="preserve">| :---------------------------------------- | :----------------------- | - | :- | - | - | - | :---- | :------------- |</w:t>
        <w:br w:type="textWrapping"/>
        <w:t xml:space="preserve">| COMP 6000                               | Marghitu                | 4 | 0  | 0 | 0 | 0 | 100,0 | 4              |</w:t>
        <w:br w:type="textWrapping"/>
        <w:t xml:space="preserve">| COMP 6120                                | Ku (Spring/Fall)          | 5 | 0  | 0 | 0 | 0 | 100,0 | 5              |</w:t>
        <w:br w:type="textWrapping"/>
        <w:t xml:space="preserve">| COMP 6210                               | Mulder                  | 1 | 0  | 0 | 0 | 0 | 100,0 | 1              |</w:t>
        <w:br w:type="textWrapping"/>
        <w:t xml:space="preserve">| COMP 6130                               | Zhou                   | 3 | 0  | 0 | 0 | 0 | 100,0 | 3              |</w:t>
        <w:br w:type="textWrapping"/>
        <w:t xml:space="preserve">| COMP 6320                               | Shu                    | 3 | 2  | 0 | 0 | 0 | 90,0  | 5              |</w:t>
        <w:br w:type="textWrapping"/>
        <w:t xml:space="preserve">| ...                                       | ...                     | - | :- | - | - | - | :---- | :------------- |</w:t>
        <w:br w:type="textWrapping"/>
        <w:t xml:space="preserve">| COMP 7990/8990                         | Qualtrics Measure 1     | 45| 13 | 4 | 0 | 0 | 91,5  | 62             |</w:t>
        <w:br w:type="textWrapping"/>
        <w:t xml:space="preserve">| COMP 7990/8990                         | Qualtrics Measure 2     | 39| 18 | 4 | 0 | 0 | 89,3  | 61             |</w:t>
        <w:br w:type="textWrapping"/>
        <w:t xml:space="preserve">| COMP 7990/8990                         | Qualtrics Measure 3     | 30| 28 | 4 | 0 | 0 | 85,5  | 62             |</w:t>
        <w:br w:type="textWrapping"/>
        <w:t xml:space="preserve">| COMP 7990/8990                         | Qualtrics Measure 4     | 30| 29 | 3 | 0 | 0 | 85,9  | 62             |</w:t>
        <w:br w:type="textWrapping"/>
        <w:t xml:space="preserve">| COMP 7990/8990                         | Qualtrics Measure 5     | 33| 28 | 1 | 0 | 0 | 87,9  | 62             |</w:t>
        <w:br w:type="textWrapping"/>
        <w:t xml:space="preserve">| COMP 7990/8990                         | Qualtrics Measure 6     | 27| 33 | 2 | 0 | 0 | 85,1  | 62             |</w:t>
        <w:br w:type="textWrapping"/>
        <w:t xml:space="preserve">| COMP 7990/8990                         | Qualtrics Measure 7     | 27| 31 | 4 | 0 | 0 | 84,3  | 62             |</w:t>
        <w:br w:type="textWrapping"/>
        <w:t xml:space="preserve">| COMP 7990/8990                         | Qualtrics Measure 8     | 30| 32 | 0 | 0 | 0 | 87,1  | 62             |</w:t>
        <w:br w:type="textWrapping"/>
        <w:t xml:space="preserve">| COMP 7990/8990                         | Qualtrics Measure 9     | 29| 29 | 4 | 0 | 0 | 85,1  | 62             |</w:t>
        <w:br w:type="textWrapping"/>
        <w:br w:type="textWrapping"/>
        <w:t xml:space="preserve">**Communicating Results**</w:t>
        <w:br w:type="textWrapping"/>
        <w:br w:type="textWrapping"/>
        <w:t xml:space="preserve">| SLOs  | Score | Ratings     |</w:t>
        <w:br w:type="textWrapping"/>
        <w:t xml:space="preserve">| :---- | :---- | :---------- |</w:t>
        <w:br w:type="textWrapping"/>
        <w:t xml:space="preserve">| SLO1 | 91.9  | Exemplary   |</w:t>
        <w:br w:type="textWrapping"/>
        <w:t xml:space="preserve">| SLO2 | 93.4  | Exemplary   |</w:t>
        <w:br w:type="textWrapping"/>
        <w:t xml:space="preserve">| SLO3 | 87.5  | Proficient  |</w:t>
        <w:br w:type="textWrapping"/>
        <w:t xml:space="preserve">| SLO4 | 54.0  | Insatisfactory |</w:t>
        <w:br w:type="textWrapping"/>
        <w:br w:type="textWrapping"/>
        <w:t xml:space="preserve">**Interpretation of Results:**</w:t>
        <w:br w:type="textWrapping"/>
        <w:br w:type="textWrapping"/>
        <w:t xml:space="preserve">*   **SLO1 (Exemplary):** Students consistently demonstrate a strong grasp of advanced concepts in their coursework, suggesting effective teaching and learning.</w:t>
        <w:br w:type="textWrapping"/>
        <w:t xml:space="preserve">*   **SLO2 (Exemplary):**  The high performance in literature reviews and research proposals indicates a strong ability to analyze research and identify gaps, exceeding expectations.</w:t>
        <w:br w:type="textWrapping"/>
        <w:t xml:space="preserve">*   **SLO3 (Proficient):** Students generally perform well in applying research methodologies, though there is room for improvement to reach exemplary levels. This could involve providing more structured guidance and feedback during the dissertation research phase. </w:t>
        <w:br w:type="textWrapping"/>
        <w:t xml:space="preserve">*   **SLO4 (Insatisfactory):** This outcome requires significant attention.  The low score suggests a need to strengthen students' ability to communicate their research effectively.</w:t>
        <w:br w:type="textWrapping"/>
        <w:br w:type="textWrapping"/>
        <w:t xml:space="preserve">**Use of Results**</w:t>
        <w:br w:type="textWrapping"/>
        <w:br w:type="textWrapping"/>
        <w:t xml:space="preserve">**Purposeful Reflection** </w:t>
        <w:br w:type="textWrapping"/>
        <w:br w:type="textWrapping"/>
        <w:t xml:space="preserve">Assessment results are reviewed annually by the CSSE faculty during the department's annual retreat.  Faculty members actively engage in discussions regarding the interpretation of the results and collaborate on developing action plans. These plans aim to address areas identified for improvement and maintain strengths in student learning outcomes.</w:t>
        <w:br w:type="textWrapping"/>
        <w:br w:type="textWrapping"/>
        <w:t xml:space="preserve">**Action Plan for 2029:**</w:t>
        <w:br w:type="textWrapping"/>
        <w:br w:type="textWrapping"/>
        <w:t xml:space="preserve">**SLO1 &amp; SLO2 (Exemplary):**</w:t>
        <w:br w:type="textWrapping"/>
        <w:br w:type="textWrapping"/>
        <w:t xml:space="preserve">*   **Maintenance:** Continue the current pedagogical approaches and course content that have led to high achievement in these areas.</w:t>
        <w:br w:type="textWrapping"/>
        <w:t xml:space="preserve">*   **Continuous Improvement:** Explore incorporating emerging technologies and advancements within the field to keep course content relevant. Encourage faculty to consider innovative teaching methods.</w:t>
        <w:br w:type="textWrapping"/>
        <w:br w:type="textWrapping"/>
        <w:t xml:space="preserve">**SLO3 (Proficient):**</w:t>
        <w:br w:type="textWrapping"/>
        <w:br w:type="textWrapping"/>
        <w:t xml:space="preserve">*   **Enhancement:** Organize workshops focusing on advanced research methodologies and provide more structured guidance during the dissertation proposal stage. </w:t>
        <w:br w:type="textWrapping"/>
        <w:t xml:space="preserve">*   **Re-assessment:** Evaluate the impact of the implemented workshops and guidance by analyzing student performance in research-based assignments and dissertation proposals in 2030.</w:t>
        <w:br w:type="textWrapping"/>
        <w:br w:type="textWrapping"/>
        <w:t xml:space="preserve">**SLO4 (Insatisfactory):**</w:t>
        <w:br w:type="textWrapping"/>
        <w:br w:type="textWrapping"/>
        <w:t xml:space="preserve">**Analysis of Underperforming Areas:** While student scores in COMP 7990/8990 on Qualtrics measures 1-9 are generally above the acceptable threshold, the aggregate score for SLO4, primarily assessed through research communication in the thesis/dissertation phase, is significantly lower. This indicates a disconnect between coursework performance and thesis/dissertation communication skills.</w:t>
        <w:br w:type="textWrapping"/>
        <w:br w:type="textWrapping"/>
        <w:t xml:space="preserve">*   **Intervention:** Implement a mandatory workshop series dedicated to scientific writing, presentation skills, and effective communication of research findings to different audiences. Integrate peer-review sessions for dissertation chapters and conference paper drafts. </w:t>
        <w:br w:type="textWrapping"/>
        <w:t xml:space="preserve">*   **Re-assessment:** Measure the effectiveness of the workshop series by evaluating the quality of student presentations at conferences and the clarity and effectiveness of written communication in their dissertations in 2030.</w:t>
        <w:br w:type="textWrapping"/>
        <w:br w:type="textWrapping"/>
        <w:br w:type="textWrapping"/>
        <w:t xml:space="preserve">**Conclusion:** </w:t>
        <w:br w:type="textWrapping"/>
        <w:br w:type="textWrapping"/>
        <w:t xml:space="preserve">The PhD in Computer Science and Software Engineering program is committed to providing a high-quality educational experience that prepares students to become leaders in their fields. The assessment plan is designed to ensure that students are meeting the program's rigorous standards and that the curriculum is effectively preparing them for successful careers. The action plan for 2029 is designed to address areas where improvements are needed and to build on the program's strengths.</w:t>
        <w:br w:type="textWrapping"/>
      </w:r>
    </w:p>
    <w:p w:rsidR="00000000" w:rsidDel="00000000" w:rsidP="00000000" w:rsidRDefault="00000000" w:rsidRPr="00000000" w14:paraId="00000002">
      <w:pPr>
        <w:pStyle w:val="Heading1"/>
        <w:rPr/>
      </w:pPr>
      <w:r w:rsidDel="00000000" w:rsidR="00000000" w:rsidRPr="00000000">
        <w:rPr>
          <w:rtl w:val="0"/>
        </w:rPr>
        <w:t xml:space="preserve">Curriculum Map (from SLO Computed - Year 2029)</w:t>
      </w:r>
    </w:p>
    <w:tbl>
      <w:tblPr>
        <w:tblStyle w:val="Table1"/>
        <w:tblW w:w="8640.0" w:type="dxa"/>
        <w:jc w:val="left"/>
        <w:tblInd w:w="-115.0" w:type="dxa"/>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Courses</w:t>
            </w:r>
          </w:p>
        </w:tc>
        <w:tc>
          <w:tcPr/>
          <w:p w:rsidR="00000000" w:rsidDel="00000000" w:rsidP="00000000" w:rsidRDefault="00000000" w:rsidRPr="00000000" w14:paraId="00000004">
            <w:pPr>
              <w:rPr/>
            </w:pPr>
            <w:r w:rsidDel="00000000" w:rsidR="00000000" w:rsidRPr="00000000">
              <w:rPr>
                <w:rtl w:val="0"/>
              </w:rPr>
              <w:t xml:space="preserve">SLO1</w:t>
            </w:r>
          </w:p>
        </w:tc>
        <w:tc>
          <w:tcPr/>
          <w:p w:rsidR="00000000" w:rsidDel="00000000" w:rsidP="00000000" w:rsidRDefault="00000000" w:rsidRPr="00000000" w14:paraId="00000005">
            <w:pPr>
              <w:rPr/>
            </w:pPr>
            <w:r w:rsidDel="00000000" w:rsidR="00000000" w:rsidRPr="00000000">
              <w:rPr>
                <w:rtl w:val="0"/>
              </w:rPr>
              <w:t xml:space="preserve">SLO2</w:t>
            </w:r>
          </w:p>
        </w:tc>
        <w:tc>
          <w:tcPr/>
          <w:p w:rsidR="00000000" w:rsidDel="00000000" w:rsidP="00000000" w:rsidRDefault="00000000" w:rsidRPr="00000000" w14:paraId="00000006">
            <w:pPr>
              <w:rPr/>
            </w:pPr>
            <w:r w:rsidDel="00000000" w:rsidR="00000000" w:rsidRPr="00000000">
              <w:rPr>
                <w:rtl w:val="0"/>
              </w:rPr>
              <w:t xml:space="preserve">SLO3</w:t>
            </w:r>
          </w:p>
        </w:tc>
        <w:tc>
          <w:tcPr/>
          <w:p w:rsidR="00000000" w:rsidDel="00000000" w:rsidP="00000000" w:rsidRDefault="00000000" w:rsidRPr="00000000" w14:paraId="00000007">
            <w:pPr>
              <w:rPr/>
            </w:pPr>
            <w:r w:rsidDel="00000000" w:rsidR="00000000" w:rsidRPr="00000000">
              <w:rPr>
                <w:rtl w:val="0"/>
              </w:rPr>
              <w:t xml:space="preserve">SLO4</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6000 Web Application Development</w:t>
            </w:r>
          </w:p>
        </w:tc>
        <w:tc>
          <w:tcPr/>
          <w:p w:rsidR="00000000" w:rsidDel="00000000" w:rsidP="00000000" w:rsidRDefault="00000000" w:rsidRPr="00000000" w14:paraId="00000009">
            <w:pPr>
              <w:rPr/>
            </w:pPr>
            <w:r w:rsidDel="00000000" w:rsidR="00000000" w:rsidRPr="00000000">
              <w:rPr>
                <w:rtl w:val="0"/>
              </w:rPr>
              <w:t xml:space="preserve">0,00</w:t>
            </w:r>
          </w:p>
        </w:tc>
        <w:tc>
          <w:tcPr/>
          <w:p w:rsidR="00000000" w:rsidDel="00000000" w:rsidP="00000000" w:rsidRDefault="00000000" w:rsidRPr="00000000" w14:paraId="0000000A">
            <w:pPr>
              <w:rPr/>
            </w:pPr>
            <w:r w:rsidDel="00000000" w:rsidR="00000000" w:rsidRPr="00000000">
              <w:rPr>
                <w:rtl w:val="0"/>
              </w:rPr>
              <w:t xml:space="preserve">1,00</w:t>
            </w:r>
          </w:p>
        </w:tc>
        <w:tc>
          <w:tcPr/>
          <w:p w:rsidR="00000000" w:rsidDel="00000000" w:rsidP="00000000" w:rsidRDefault="00000000" w:rsidRPr="00000000" w14:paraId="0000000B">
            <w:pPr>
              <w:rPr/>
            </w:pPr>
            <w:r w:rsidDel="00000000" w:rsidR="00000000" w:rsidRPr="00000000">
              <w:rPr>
                <w:rtl w:val="0"/>
              </w:rPr>
              <w:t xml:space="preserve">0,00</w:t>
            </w:r>
          </w:p>
        </w:tc>
        <w:tc>
          <w:tcPr/>
          <w:p w:rsidR="00000000" w:rsidDel="00000000" w:rsidP="00000000" w:rsidRDefault="00000000" w:rsidRPr="00000000" w14:paraId="0000000C">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6120 Database Systems I (Fall/Spring)</w:t>
            </w:r>
          </w:p>
        </w:tc>
        <w:tc>
          <w:tcPr/>
          <w:p w:rsidR="00000000" w:rsidDel="00000000" w:rsidP="00000000" w:rsidRDefault="00000000" w:rsidRPr="00000000" w14:paraId="0000000E">
            <w:pPr>
              <w:rPr/>
            </w:pPr>
            <w:r w:rsidDel="00000000" w:rsidR="00000000" w:rsidRPr="00000000">
              <w:rPr>
                <w:rtl w:val="0"/>
              </w:rPr>
              <w:t xml:space="preserve">1,00</w:t>
            </w:r>
          </w:p>
        </w:tc>
        <w:tc>
          <w:tcPr/>
          <w:p w:rsidR="00000000" w:rsidDel="00000000" w:rsidP="00000000" w:rsidRDefault="00000000" w:rsidRPr="00000000" w14:paraId="0000000F">
            <w:pPr>
              <w:rPr/>
            </w:pPr>
            <w:r w:rsidDel="00000000" w:rsidR="00000000" w:rsidRPr="00000000">
              <w:rPr>
                <w:rtl w:val="0"/>
              </w:rPr>
              <w:t xml:space="preserve">1,00</w:t>
            </w:r>
          </w:p>
        </w:tc>
        <w:tc>
          <w:tcPr/>
          <w:p w:rsidR="00000000" w:rsidDel="00000000" w:rsidP="00000000" w:rsidRDefault="00000000" w:rsidRPr="00000000" w14:paraId="00000010">
            <w:pPr>
              <w:rPr/>
            </w:pPr>
            <w:r w:rsidDel="00000000" w:rsidR="00000000" w:rsidRPr="00000000">
              <w:rPr>
                <w:rtl w:val="0"/>
              </w:rPr>
              <w:t xml:space="preserve">0,33</w:t>
            </w:r>
          </w:p>
        </w:tc>
        <w:tc>
          <w:tcPr/>
          <w:p w:rsidR="00000000" w:rsidDel="00000000" w:rsidP="00000000" w:rsidRDefault="00000000" w:rsidRPr="00000000" w14:paraId="00000011">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6130 Data Mining</w:t>
            </w:r>
          </w:p>
        </w:tc>
        <w:tc>
          <w:tcPr/>
          <w:p w:rsidR="00000000" w:rsidDel="00000000" w:rsidP="00000000" w:rsidRDefault="00000000" w:rsidRPr="00000000" w14:paraId="00000013">
            <w:pPr>
              <w:rPr/>
            </w:pPr>
            <w:r w:rsidDel="00000000" w:rsidR="00000000" w:rsidRPr="00000000">
              <w:rPr>
                <w:rtl w:val="0"/>
              </w:rPr>
              <w:t xml:space="preserve">1,00</w:t>
            </w:r>
          </w:p>
        </w:tc>
        <w:tc>
          <w:tcPr/>
          <w:p w:rsidR="00000000" w:rsidDel="00000000" w:rsidP="00000000" w:rsidRDefault="00000000" w:rsidRPr="00000000" w14:paraId="00000014">
            <w:pPr>
              <w:rPr/>
            </w:pPr>
            <w:r w:rsidDel="00000000" w:rsidR="00000000" w:rsidRPr="00000000">
              <w:rPr>
                <w:rtl w:val="0"/>
              </w:rPr>
              <w:t xml:space="preserve">0,33</w:t>
            </w:r>
          </w:p>
        </w:tc>
        <w:tc>
          <w:tcPr/>
          <w:p w:rsidR="00000000" w:rsidDel="00000000" w:rsidP="00000000" w:rsidRDefault="00000000" w:rsidRPr="00000000" w14:paraId="00000015">
            <w:pPr>
              <w:rPr/>
            </w:pPr>
            <w:r w:rsidDel="00000000" w:rsidR="00000000" w:rsidRPr="00000000">
              <w:rPr>
                <w:rtl w:val="0"/>
              </w:rPr>
              <w:t xml:space="preserve">0,66</w:t>
            </w:r>
          </w:p>
        </w:tc>
        <w:tc>
          <w:tcPr/>
          <w:p w:rsidR="00000000" w:rsidDel="00000000" w:rsidP="00000000" w:rsidRDefault="00000000" w:rsidRPr="00000000" w14:paraId="00000016">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6210 Compiler Construction</w:t>
            </w:r>
          </w:p>
        </w:tc>
        <w:tc>
          <w:tcPr/>
          <w:p w:rsidR="00000000" w:rsidDel="00000000" w:rsidP="00000000" w:rsidRDefault="00000000" w:rsidRPr="00000000" w14:paraId="00000018">
            <w:pPr>
              <w:rPr/>
            </w:pPr>
            <w:r w:rsidDel="00000000" w:rsidR="00000000" w:rsidRPr="00000000">
              <w:rPr>
                <w:rtl w:val="0"/>
              </w:rPr>
              <w:t xml:space="preserve">0,66</w:t>
            </w:r>
          </w:p>
        </w:tc>
        <w:tc>
          <w:tcPr/>
          <w:p w:rsidR="00000000" w:rsidDel="00000000" w:rsidP="00000000" w:rsidRDefault="00000000" w:rsidRPr="00000000" w14:paraId="00000019">
            <w:pPr>
              <w:rPr/>
            </w:pPr>
            <w:r w:rsidDel="00000000" w:rsidR="00000000" w:rsidRPr="00000000">
              <w:rPr>
                <w:rtl w:val="0"/>
              </w:rPr>
              <w:t xml:space="preserve">1,00</w:t>
            </w:r>
          </w:p>
        </w:tc>
        <w:tc>
          <w:tcPr/>
          <w:p w:rsidR="00000000" w:rsidDel="00000000" w:rsidP="00000000" w:rsidRDefault="00000000" w:rsidRPr="00000000" w14:paraId="0000001A">
            <w:pPr>
              <w:rPr/>
            </w:pPr>
            <w:r w:rsidDel="00000000" w:rsidR="00000000" w:rsidRPr="00000000">
              <w:rPr>
                <w:rtl w:val="0"/>
              </w:rPr>
              <w:t xml:space="preserve">0,33</w:t>
            </w:r>
          </w:p>
        </w:tc>
        <w:tc>
          <w:tcPr/>
          <w:p w:rsidR="00000000" w:rsidDel="00000000" w:rsidP="00000000" w:rsidRDefault="00000000" w:rsidRPr="00000000" w14:paraId="0000001B">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6320 Design and Analysis of Computer Networks</w:t>
            </w:r>
          </w:p>
        </w:tc>
        <w:tc>
          <w:tcPr/>
          <w:p w:rsidR="00000000" w:rsidDel="00000000" w:rsidP="00000000" w:rsidRDefault="00000000" w:rsidRPr="00000000" w14:paraId="0000001D">
            <w:pPr>
              <w:rPr/>
            </w:pPr>
            <w:r w:rsidDel="00000000" w:rsidR="00000000" w:rsidRPr="00000000">
              <w:rPr>
                <w:rtl w:val="0"/>
              </w:rPr>
              <w:t xml:space="preserve">0,66</w:t>
            </w:r>
          </w:p>
        </w:tc>
        <w:tc>
          <w:tcPr/>
          <w:p w:rsidR="00000000" w:rsidDel="00000000" w:rsidP="00000000" w:rsidRDefault="00000000" w:rsidRPr="00000000" w14:paraId="0000001E">
            <w:pPr>
              <w:rPr/>
            </w:pPr>
            <w:r w:rsidDel="00000000" w:rsidR="00000000" w:rsidRPr="00000000">
              <w:rPr>
                <w:rtl w:val="0"/>
              </w:rPr>
              <w:t xml:space="preserve">0,66</w:t>
            </w:r>
          </w:p>
        </w:tc>
        <w:tc>
          <w:tcPr/>
          <w:p w:rsidR="00000000" w:rsidDel="00000000" w:rsidP="00000000" w:rsidRDefault="00000000" w:rsidRPr="00000000" w14:paraId="0000001F">
            <w:pPr>
              <w:rPr/>
            </w:pPr>
            <w:r w:rsidDel="00000000" w:rsidR="00000000" w:rsidRPr="00000000">
              <w:rPr>
                <w:rtl w:val="0"/>
              </w:rPr>
              <w:t xml:space="preserve">1,00</w:t>
            </w:r>
          </w:p>
        </w:tc>
        <w:tc>
          <w:tcPr/>
          <w:p w:rsidR="00000000" w:rsidDel="00000000" w:rsidP="00000000" w:rsidRDefault="00000000" w:rsidRPr="00000000" w14:paraId="00000020">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6340 Network Quality Assurance and Simulation</w:t>
            </w:r>
          </w:p>
        </w:tc>
        <w:tc>
          <w:tcPr/>
          <w:p w:rsidR="00000000" w:rsidDel="00000000" w:rsidP="00000000" w:rsidRDefault="00000000" w:rsidRPr="00000000" w14:paraId="00000022">
            <w:pPr>
              <w:rPr/>
            </w:pPr>
            <w:r w:rsidDel="00000000" w:rsidR="00000000" w:rsidRPr="00000000">
              <w:rPr>
                <w:rtl w:val="0"/>
              </w:rPr>
              <w:t xml:space="preserve">0,33</w:t>
            </w:r>
          </w:p>
        </w:tc>
        <w:tc>
          <w:tcPr/>
          <w:p w:rsidR="00000000" w:rsidDel="00000000" w:rsidP="00000000" w:rsidRDefault="00000000" w:rsidRPr="00000000" w14:paraId="00000023">
            <w:pPr>
              <w:rPr/>
            </w:pPr>
            <w:r w:rsidDel="00000000" w:rsidR="00000000" w:rsidRPr="00000000">
              <w:rPr>
                <w:rtl w:val="0"/>
              </w:rPr>
              <w:t xml:space="preserve">0,66</w:t>
            </w:r>
          </w:p>
        </w:tc>
        <w:tc>
          <w:tcPr/>
          <w:p w:rsidR="00000000" w:rsidDel="00000000" w:rsidP="00000000" w:rsidRDefault="00000000" w:rsidRPr="00000000" w14:paraId="00000024">
            <w:pPr>
              <w:rPr/>
            </w:pPr>
            <w:r w:rsidDel="00000000" w:rsidR="00000000" w:rsidRPr="00000000">
              <w:rPr>
                <w:rtl w:val="0"/>
              </w:rPr>
              <w:t xml:space="preserve">1,00</w:t>
            </w:r>
          </w:p>
        </w:tc>
        <w:tc>
          <w:tcPr/>
          <w:p w:rsidR="00000000" w:rsidDel="00000000" w:rsidP="00000000" w:rsidRDefault="00000000" w:rsidRPr="00000000" w14:paraId="00000025">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6350 Digital Forensics</w:t>
            </w:r>
          </w:p>
        </w:tc>
        <w:tc>
          <w:tcPr/>
          <w:p w:rsidR="00000000" w:rsidDel="00000000" w:rsidP="00000000" w:rsidRDefault="00000000" w:rsidRPr="00000000" w14:paraId="00000027">
            <w:pPr>
              <w:rPr/>
            </w:pPr>
            <w:r w:rsidDel="00000000" w:rsidR="00000000" w:rsidRPr="00000000">
              <w:rPr>
                <w:rtl w:val="0"/>
              </w:rPr>
              <w:t xml:space="preserve">0,33</w:t>
            </w:r>
          </w:p>
        </w:tc>
        <w:tc>
          <w:tcPr/>
          <w:p w:rsidR="00000000" w:rsidDel="00000000" w:rsidP="00000000" w:rsidRDefault="00000000" w:rsidRPr="00000000" w14:paraId="00000028">
            <w:pPr>
              <w:rPr/>
            </w:pPr>
            <w:r w:rsidDel="00000000" w:rsidR="00000000" w:rsidRPr="00000000">
              <w:rPr>
                <w:rtl w:val="0"/>
              </w:rPr>
              <w:t xml:space="preserve">0,00</w:t>
            </w:r>
          </w:p>
        </w:tc>
        <w:tc>
          <w:tcPr/>
          <w:p w:rsidR="00000000" w:rsidDel="00000000" w:rsidP="00000000" w:rsidRDefault="00000000" w:rsidRPr="00000000" w14:paraId="00000029">
            <w:pPr>
              <w:rPr/>
            </w:pPr>
            <w:r w:rsidDel="00000000" w:rsidR="00000000" w:rsidRPr="00000000">
              <w:rPr>
                <w:rtl w:val="0"/>
              </w:rPr>
              <w:t xml:space="preserve">0,00</w:t>
            </w:r>
          </w:p>
        </w:tc>
        <w:tc>
          <w:tcPr/>
          <w:p w:rsidR="00000000" w:rsidDel="00000000" w:rsidP="00000000" w:rsidRDefault="00000000" w:rsidRPr="00000000" w14:paraId="0000002A">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6360 Wireless and Mobile Networks</w:t>
            </w:r>
          </w:p>
        </w:tc>
        <w:tc>
          <w:tcPr/>
          <w:p w:rsidR="00000000" w:rsidDel="00000000" w:rsidP="00000000" w:rsidRDefault="00000000" w:rsidRPr="00000000" w14:paraId="0000002C">
            <w:pPr>
              <w:rPr/>
            </w:pPr>
            <w:r w:rsidDel="00000000" w:rsidR="00000000" w:rsidRPr="00000000">
              <w:rPr>
                <w:rtl w:val="0"/>
              </w:rPr>
              <w:t xml:space="preserve">1,00</w:t>
            </w:r>
          </w:p>
        </w:tc>
        <w:tc>
          <w:tcPr/>
          <w:p w:rsidR="00000000" w:rsidDel="00000000" w:rsidP="00000000" w:rsidRDefault="00000000" w:rsidRPr="00000000" w14:paraId="0000002D">
            <w:pPr>
              <w:rPr/>
            </w:pPr>
            <w:r w:rsidDel="00000000" w:rsidR="00000000" w:rsidRPr="00000000">
              <w:rPr>
                <w:rtl w:val="0"/>
              </w:rPr>
              <w:t xml:space="preserve">0,66</w:t>
            </w:r>
          </w:p>
        </w:tc>
        <w:tc>
          <w:tcPr/>
          <w:p w:rsidR="00000000" w:rsidDel="00000000" w:rsidP="00000000" w:rsidRDefault="00000000" w:rsidRPr="00000000" w14:paraId="0000002E">
            <w:pPr>
              <w:rPr/>
            </w:pPr>
            <w:r w:rsidDel="00000000" w:rsidR="00000000" w:rsidRPr="00000000">
              <w:rPr>
                <w:rtl w:val="0"/>
              </w:rPr>
              <w:t xml:space="preserve">1,00</w:t>
            </w:r>
          </w:p>
        </w:tc>
        <w:tc>
          <w:tcPr/>
          <w:p w:rsidR="00000000" w:rsidDel="00000000" w:rsidP="00000000" w:rsidRDefault="00000000" w:rsidRPr="00000000" w14:paraId="0000002F">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6370 Computer and Network Security</w:t>
            </w:r>
          </w:p>
        </w:tc>
        <w:tc>
          <w:tcPr/>
          <w:p w:rsidR="00000000" w:rsidDel="00000000" w:rsidP="00000000" w:rsidRDefault="00000000" w:rsidRPr="00000000" w14:paraId="00000031">
            <w:pPr>
              <w:rPr/>
            </w:pPr>
            <w:r w:rsidDel="00000000" w:rsidR="00000000" w:rsidRPr="00000000">
              <w:rPr>
                <w:rtl w:val="0"/>
              </w:rPr>
              <w:t xml:space="preserve">0,33</w:t>
            </w:r>
          </w:p>
        </w:tc>
        <w:tc>
          <w:tcPr/>
          <w:p w:rsidR="00000000" w:rsidDel="00000000" w:rsidP="00000000" w:rsidRDefault="00000000" w:rsidRPr="00000000" w14:paraId="00000032">
            <w:pPr>
              <w:rPr/>
            </w:pPr>
            <w:r w:rsidDel="00000000" w:rsidR="00000000" w:rsidRPr="00000000">
              <w:rPr>
                <w:rtl w:val="0"/>
              </w:rPr>
              <w:t xml:space="preserve">0,00</w:t>
            </w:r>
          </w:p>
        </w:tc>
        <w:tc>
          <w:tcPr/>
          <w:p w:rsidR="00000000" w:rsidDel="00000000" w:rsidP="00000000" w:rsidRDefault="00000000" w:rsidRPr="00000000" w14:paraId="00000033">
            <w:pPr>
              <w:rPr/>
            </w:pPr>
            <w:r w:rsidDel="00000000" w:rsidR="00000000" w:rsidRPr="00000000">
              <w:rPr>
                <w:rtl w:val="0"/>
              </w:rPr>
              <w:t xml:space="preserve">1,00</w:t>
            </w:r>
          </w:p>
        </w:tc>
        <w:tc>
          <w:tcPr/>
          <w:p w:rsidR="00000000" w:rsidDel="00000000" w:rsidP="00000000" w:rsidRDefault="00000000" w:rsidRPr="00000000" w14:paraId="00000034">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6400 Foundation of Computer Graphics</w:t>
            </w:r>
          </w:p>
        </w:tc>
        <w:tc>
          <w:tcPr/>
          <w:p w:rsidR="00000000" w:rsidDel="00000000" w:rsidP="00000000" w:rsidRDefault="00000000" w:rsidRPr="00000000" w14:paraId="00000036">
            <w:pPr>
              <w:rPr/>
            </w:pPr>
            <w:r w:rsidDel="00000000" w:rsidR="00000000" w:rsidRPr="00000000">
              <w:rPr>
                <w:rtl w:val="0"/>
              </w:rPr>
              <w:t xml:space="preserve">0,00</w:t>
            </w:r>
          </w:p>
        </w:tc>
        <w:tc>
          <w:tcPr/>
          <w:p w:rsidR="00000000" w:rsidDel="00000000" w:rsidP="00000000" w:rsidRDefault="00000000" w:rsidRPr="00000000" w14:paraId="00000037">
            <w:pPr>
              <w:rPr/>
            </w:pPr>
            <w:r w:rsidDel="00000000" w:rsidR="00000000" w:rsidRPr="00000000">
              <w:rPr>
                <w:rtl w:val="0"/>
              </w:rPr>
              <w:t xml:space="preserve">0,66</w:t>
            </w:r>
          </w:p>
        </w:tc>
        <w:tc>
          <w:tcPr/>
          <w:p w:rsidR="00000000" w:rsidDel="00000000" w:rsidP="00000000" w:rsidRDefault="00000000" w:rsidRPr="00000000" w14:paraId="00000038">
            <w:pPr>
              <w:rPr/>
            </w:pPr>
            <w:r w:rsidDel="00000000" w:rsidR="00000000" w:rsidRPr="00000000">
              <w:rPr>
                <w:rtl w:val="0"/>
              </w:rPr>
              <w:t xml:space="preserve">1,00</w:t>
            </w:r>
          </w:p>
        </w:tc>
        <w:tc>
          <w:tcPr/>
          <w:p w:rsidR="00000000" w:rsidDel="00000000" w:rsidP="00000000" w:rsidRDefault="00000000" w:rsidRPr="00000000" w14:paraId="00000039">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6520 Network and Operating Sys Admin </w:t>
            </w:r>
          </w:p>
        </w:tc>
        <w:tc>
          <w:tcPr/>
          <w:p w:rsidR="00000000" w:rsidDel="00000000" w:rsidP="00000000" w:rsidRDefault="00000000" w:rsidRPr="00000000" w14:paraId="0000003B">
            <w:pPr>
              <w:rPr/>
            </w:pPr>
            <w:r w:rsidDel="00000000" w:rsidR="00000000" w:rsidRPr="00000000">
              <w:rPr>
                <w:rtl w:val="0"/>
              </w:rPr>
              <w:t xml:space="preserve">0,00</w:t>
            </w:r>
          </w:p>
        </w:tc>
        <w:tc>
          <w:tcPr/>
          <w:p w:rsidR="00000000" w:rsidDel="00000000" w:rsidP="00000000" w:rsidRDefault="00000000" w:rsidRPr="00000000" w14:paraId="0000003C">
            <w:pPr>
              <w:rPr/>
            </w:pPr>
            <w:r w:rsidDel="00000000" w:rsidR="00000000" w:rsidRPr="00000000">
              <w:rPr>
                <w:rtl w:val="0"/>
              </w:rPr>
              <w:t xml:space="preserve">0,00</w:t>
            </w:r>
          </w:p>
        </w:tc>
        <w:tc>
          <w:tcPr/>
          <w:p w:rsidR="00000000" w:rsidDel="00000000" w:rsidP="00000000" w:rsidRDefault="00000000" w:rsidRPr="00000000" w14:paraId="0000003D">
            <w:pPr>
              <w:rPr/>
            </w:pPr>
            <w:r w:rsidDel="00000000" w:rsidR="00000000" w:rsidRPr="00000000">
              <w:rPr>
                <w:rtl w:val="0"/>
              </w:rPr>
              <w:t xml:space="preserve">1,00</w:t>
            </w:r>
          </w:p>
        </w:tc>
        <w:tc>
          <w:tcPr/>
          <w:p w:rsidR="00000000" w:rsidDel="00000000" w:rsidP="00000000" w:rsidRDefault="00000000" w:rsidRPr="00000000" w14:paraId="0000003E">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6530 Cloud Computing</w:t>
            </w:r>
          </w:p>
        </w:tc>
        <w:tc>
          <w:tcPr/>
          <w:p w:rsidR="00000000" w:rsidDel="00000000" w:rsidP="00000000" w:rsidRDefault="00000000" w:rsidRPr="00000000" w14:paraId="00000040">
            <w:pPr>
              <w:rPr/>
            </w:pPr>
            <w:r w:rsidDel="00000000" w:rsidR="00000000" w:rsidRPr="00000000">
              <w:rPr>
                <w:rtl w:val="0"/>
              </w:rPr>
              <w:t xml:space="preserve">0,00</w:t>
            </w:r>
          </w:p>
        </w:tc>
        <w:tc>
          <w:tcPr/>
          <w:p w:rsidR="00000000" w:rsidDel="00000000" w:rsidP="00000000" w:rsidRDefault="00000000" w:rsidRPr="00000000" w14:paraId="00000041">
            <w:pPr>
              <w:rPr/>
            </w:pPr>
            <w:r w:rsidDel="00000000" w:rsidR="00000000" w:rsidRPr="00000000">
              <w:rPr>
                <w:rtl w:val="0"/>
              </w:rPr>
              <w:t xml:space="preserve">1,00</w:t>
            </w:r>
          </w:p>
        </w:tc>
        <w:tc>
          <w:tcPr/>
          <w:p w:rsidR="00000000" w:rsidDel="00000000" w:rsidP="00000000" w:rsidRDefault="00000000" w:rsidRPr="00000000" w14:paraId="00000042">
            <w:pPr>
              <w:rPr/>
            </w:pPr>
            <w:r w:rsidDel="00000000" w:rsidR="00000000" w:rsidRPr="00000000">
              <w:rPr>
                <w:rtl w:val="0"/>
              </w:rPr>
              <w:t xml:space="preserve">0,33</w:t>
            </w:r>
          </w:p>
        </w:tc>
        <w:tc>
          <w:tcPr/>
          <w:p w:rsidR="00000000" w:rsidDel="00000000" w:rsidP="00000000" w:rsidRDefault="00000000" w:rsidRPr="00000000" w14:paraId="00000043">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6600 Artificial Intelligence</w:t>
            </w:r>
          </w:p>
        </w:tc>
        <w:tc>
          <w:tcPr/>
          <w:p w:rsidR="00000000" w:rsidDel="00000000" w:rsidP="00000000" w:rsidRDefault="00000000" w:rsidRPr="00000000" w14:paraId="00000045">
            <w:pPr>
              <w:rPr/>
            </w:pPr>
            <w:r w:rsidDel="00000000" w:rsidR="00000000" w:rsidRPr="00000000">
              <w:rPr>
                <w:rtl w:val="0"/>
              </w:rPr>
              <w:t xml:space="preserve">0,66</w:t>
            </w:r>
          </w:p>
        </w:tc>
        <w:tc>
          <w:tcPr/>
          <w:p w:rsidR="00000000" w:rsidDel="00000000" w:rsidP="00000000" w:rsidRDefault="00000000" w:rsidRPr="00000000" w14:paraId="00000046">
            <w:pPr>
              <w:rPr/>
            </w:pPr>
            <w:r w:rsidDel="00000000" w:rsidR="00000000" w:rsidRPr="00000000">
              <w:rPr>
                <w:rtl w:val="0"/>
              </w:rPr>
              <w:t xml:space="preserve">0,00</w:t>
            </w:r>
          </w:p>
        </w:tc>
        <w:tc>
          <w:tcPr/>
          <w:p w:rsidR="00000000" w:rsidDel="00000000" w:rsidP="00000000" w:rsidRDefault="00000000" w:rsidRPr="00000000" w14:paraId="00000047">
            <w:pPr>
              <w:rPr/>
            </w:pPr>
            <w:r w:rsidDel="00000000" w:rsidR="00000000" w:rsidRPr="00000000">
              <w:rPr>
                <w:rtl w:val="0"/>
              </w:rPr>
              <w:t xml:space="preserve">1,00</w:t>
            </w:r>
          </w:p>
        </w:tc>
        <w:tc>
          <w:tcPr/>
          <w:p w:rsidR="00000000" w:rsidDel="00000000" w:rsidP="00000000" w:rsidRDefault="00000000" w:rsidRPr="00000000" w14:paraId="00000048">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6620 User Interface Design and Evaluation</w:t>
            </w:r>
          </w:p>
        </w:tc>
        <w:tc>
          <w:tcPr/>
          <w:p w:rsidR="00000000" w:rsidDel="00000000" w:rsidP="00000000" w:rsidRDefault="00000000" w:rsidRPr="00000000" w14:paraId="0000004A">
            <w:pPr>
              <w:rPr/>
            </w:pPr>
            <w:r w:rsidDel="00000000" w:rsidR="00000000" w:rsidRPr="00000000">
              <w:rPr>
                <w:rtl w:val="0"/>
              </w:rPr>
              <w:t xml:space="preserve">0,00</w:t>
            </w:r>
          </w:p>
        </w:tc>
        <w:tc>
          <w:tcPr/>
          <w:p w:rsidR="00000000" w:rsidDel="00000000" w:rsidP="00000000" w:rsidRDefault="00000000" w:rsidRPr="00000000" w14:paraId="0000004B">
            <w:pPr>
              <w:rPr/>
            </w:pPr>
            <w:r w:rsidDel="00000000" w:rsidR="00000000" w:rsidRPr="00000000">
              <w:rPr>
                <w:rtl w:val="0"/>
              </w:rPr>
              <w:t xml:space="preserve">0,66</w:t>
            </w:r>
          </w:p>
        </w:tc>
        <w:tc>
          <w:tcPr/>
          <w:p w:rsidR="00000000" w:rsidDel="00000000" w:rsidP="00000000" w:rsidRDefault="00000000" w:rsidRPr="00000000" w14:paraId="0000004C">
            <w:pPr>
              <w:rPr/>
            </w:pPr>
            <w:r w:rsidDel="00000000" w:rsidR="00000000" w:rsidRPr="00000000">
              <w:rPr>
                <w:rtl w:val="0"/>
              </w:rPr>
              <w:t xml:space="preserve">1,00</w:t>
            </w:r>
          </w:p>
        </w:tc>
        <w:tc>
          <w:tcPr/>
          <w:p w:rsidR="00000000" w:rsidDel="00000000" w:rsidP="00000000" w:rsidRDefault="00000000" w:rsidRPr="00000000" w14:paraId="0000004D">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6630 Machine Learning</w:t>
            </w:r>
          </w:p>
        </w:tc>
        <w:tc>
          <w:tcPr/>
          <w:p w:rsidR="00000000" w:rsidDel="00000000" w:rsidP="00000000" w:rsidRDefault="00000000" w:rsidRPr="00000000" w14:paraId="0000004F">
            <w:pPr>
              <w:rPr/>
            </w:pPr>
            <w:r w:rsidDel="00000000" w:rsidR="00000000" w:rsidRPr="00000000">
              <w:rPr>
                <w:rtl w:val="0"/>
              </w:rPr>
              <w:t xml:space="preserve">0,66</w:t>
            </w:r>
          </w:p>
        </w:tc>
        <w:tc>
          <w:tcPr/>
          <w:p w:rsidR="00000000" w:rsidDel="00000000" w:rsidP="00000000" w:rsidRDefault="00000000" w:rsidRPr="00000000" w14:paraId="00000050">
            <w:pPr>
              <w:rPr/>
            </w:pPr>
            <w:r w:rsidDel="00000000" w:rsidR="00000000" w:rsidRPr="00000000">
              <w:rPr>
                <w:rtl w:val="0"/>
              </w:rPr>
              <w:t xml:space="preserve">0,66</w:t>
            </w:r>
          </w:p>
        </w:tc>
        <w:tc>
          <w:tcPr/>
          <w:p w:rsidR="00000000" w:rsidDel="00000000" w:rsidP="00000000" w:rsidRDefault="00000000" w:rsidRPr="00000000" w14:paraId="00000051">
            <w:pPr>
              <w:rPr/>
            </w:pPr>
            <w:r w:rsidDel="00000000" w:rsidR="00000000" w:rsidRPr="00000000">
              <w:rPr>
                <w:rtl w:val="0"/>
              </w:rPr>
              <w:t xml:space="preserve">0,66</w:t>
            </w:r>
          </w:p>
        </w:tc>
        <w:tc>
          <w:tcPr/>
          <w:p w:rsidR="00000000" w:rsidDel="00000000" w:rsidP="00000000" w:rsidRDefault="00000000" w:rsidRPr="00000000" w14:paraId="00000052">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6660 Intro to Evolutionary Comp</w:t>
            </w:r>
          </w:p>
        </w:tc>
        <w:tc>
          <w:tcPr/>
          <w:p w:rsidR="00000000" w:rsidDel="00000000" w:rsidP="00000000" w:rsidRDefault="00000000" w:rsidRPr="00000000" w14:paraId="00000054">
            <w:pPr>
              <w:rPr/>
            </w:pPr>
            <w:r w:rsidDel="00000000" w:rsidR="00000000" w:rsidRPr="00000000">
              <w:rPr>
                <w:rtl w:val="0"/>
              </w:rPr>
              <w:t xml:space="preserve">0,66</w:t>
            </w:r>
          </w:p>
        </w:tc>
        <w:tc>
          <w:tcPr/>
          <w:p w:rsidR="00000000" w:rsidDel="00000000" w:rsidP="00000000" w:rsidRDefault="00000000" w:rsidRPr="00000000" w14:paraId="00000055">
            <w:pPr>
              <w:rPr/>
            </w:pPr>
            <w:r w:rsidDel="00000000" w:rsidR="00000000" w:rsidRPr="00000000">
              <w:rPr>
                <w:rtl w:val="0"/>
              </w:rPr>
              <w:t xml:space="preserve">0,66</w:t>
            </w:r>
          </w:p>
        </w:tc>
        <w:tc>
          <w:tcPr/>
          <w:p w:rsidR="00000000" w:rsidDel="00000000" w:rsidP="00000000" w:rsidRDefault="00000000" w:rsidRPr="00000000" w14:paraId="00000056">
            <w:pPr>
              <w:rPr/>
            </w:pPr>
            <w:r w:rsidDel="00000000" w:rsidR="00000000" w:rsidRPr="00000000">
              <w:rPr>
                <w:rtl w:val="0"/>
              </w:rPr>
              <w:t xml:space="preserve">1,00</w:t>
            </w:r>
          </w:p>
        </w:tc>
        <w:tc>
          <w:tcPr/>
          <w:p w:rsidR="00000000" w:rsidDel="00000000" w:rsidP="00000000" w:rsidRDefault="00000000" w:rsidRPr="00000000" w14:paraId="00000057">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6700 Software Process</w:t>
            </w:r>
          </w:p>
        </w:tc>
        <w:tc>
          <w:tcPr/>
          <w:p w:rsidR="00000000" w:rsidDel="00000000" w:rsidP="00000000" w:rsidRDefault="00000000" w:rsidRPr="00000000" w14:paraId="00000059">
            <w:pPr>
              <w:rPr/>
            </w:pPr>
            <w:r w:rsidDel="00000000" w:rsidR="00000000" w:rsidRPr="00000000">
              <w:rPr>
                <w:rtl w:val="0"/>
              </w:rPr>
              <w:t xml:space="preserve">0,00</w:t>
            </w:r>
          </w:p>
        </w:tc>
        <w:tc>
          <w:tcPr/>
          <w:p w:rsidR="00000000" w:rsidDel="00000000" w:rsidP="00000000" w:rsidRDefault="00000000" w:rsidRPr="00000000" w14:paraId="0000005A">
            <w:pPr>
              <w:rPr/>
            </w:pPr>
            <w:r w:rsidDel="00000000" w:rsidR="00000000" w:rsidRPr="00000000">
              <w:rPr>
                <w:rtl w:val="0"/>
              </w:rPr>
              <w:t xml:space="preserve">1,00</w:t>
            </w:r>
          </w:p>
        </w:tc>
        <w:tc>
          <w:tcPr/>
          <w:p w:rsidR="00000000" w:rsidDel="00000000" w:rsidP="00000000" w:rsidRDefault="00000000" w:rsidRPr="00000000" w14:paraId="0000005B">
            <w:pPr>
              <w:rPr/>
            </w:pPr>
            <w:r w:rsidDel="00000000" w:rsidR="00000000" w:rsidRPr="00000000">
              <w:rPr>
                <w:rtl w:val="0"/>
              </w:rPr>
              <w:t xml:space="preserve">0,00</w:t>
            </w:r>
          </w:p>
        </w:tc>
        <w:tc>
          <w:tcPr/>
          <w:p w:rsidR="00000000" w:rsidDel="00000000" w:rsidP="00000000" w:rsidRDefault="00000000" w:rsidRPr="00000000" w14:paraId="0000005C">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6710 Software Quality Assurance</w:t>
            </w:r>
          </w:p>
        </w:tc>
        <w:tc>
          <w:tcPr/>
          <w:p w:rsidR="00000000" w:rsidDel="00000000" w:rsidP="00000000" w:rsidRDefault="00000000" w:rsidRPr="00000000" w14:paraId="0000005E">
            <w:pPr>
              <w:rPr/>
            </w:pPr>
            <w:r w:rsidDel="00000000" w:rsidR="00000000" w:rsidRPr="00000000">
              <w:rPr>
                <w:rtl w:val="0"/>
              </w:rPr>
              <w:t xml:space="preserve">0,66</w:t>
            </w:r>
          </w:p>
        </w:tc>
        <w:tc>
          <w:tcPr/>
          <w:p w:rsidR="00000000" w:rsidDel="00000000" w:rsidP="00000000" w:rsidRDefault="00000000" w:rsidRPr="00000000" w14:paraId="0000005F">
            <w:pPr>
              <w:rPr/>
            </w:pPr>
            <w:r w:rsidDel="00000000" w:rsidR="00000000" w:rsidRPr="00000000">
              <w:rPr>
                <w:rtl w:val="0"/>
              </w:rPr>
              <w:t xml:space="preserve">1,00</w:t>
            </w:r>
          </w:p>
        </w:tc>
        <w:tc>
          <w:tcPr/>
          <w:p w:rsidR="00000000" w:rsidDel="00000000" w:rsidP="00000000" w:rsidRDefault="00000000" w:rsidRPr="00000000" w14:paraId="00000060">
            <w:pPr>
              <w:rPr/>
            </w:pPr>
            <w:r w:rsidDel="00000000" w:rsidR="00000000" w:rsidRPr="00000000">
              <w:rPr>
                <w:rtl w:val="0"/>
              </w:rPr>
              <w:t xml:space="preserve">0,66</w:t>
            </w:r>
          </w:p>
        </w:tc>
        <w:tc>
          <w:tcPr/>
          <w:p w:rsidR="00000000" w:rsidDel="00000000" w:rsidP="00000000" w:rsidRDefault="00000000" w:rsidRPr="00000000" w14:paraId="00000061">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6970 Special Topics: Comp Intel. &amp; Adversarial ML</w:t>
            </w:r>
          </w:p>
        </w:tc>
        <w:tc>
          <w:tcPr/>
          <w:p w:rsidR="00000000" w:rsidDel="00000000" w:rsidP="00000000" w:rsidRDefault="00000000" w:rsidRPr="00000000" w14:paraId="00000063">
            <w:pPr>
              <w:rPr/>
            </w:pPr>
            <w:r w:rsidDel="00000000" w:rsidR="00000000" w:rsidRPr="00000000">
              <w:rPr>
                <w:rtl w:val="0"/>
              </w:rPr>
              <w:t xml:space="preserve">0,66</w:t>
            </w:r>
          </w:p>
        </w:tc>
        <w:tc>
          <w:tcPr/>
          <w:p w:rsidR="00000000" w:rsidDel="00000000" w:rsidP="00000000" w:rsidRDefault="00000000" w:rsidRPr="00000000" w14:paraId="00000064">
            <w:pPr>
              <w:rPr/>
            </w:pPr>
            <w:r w:rsidDel="00000000" w:rsidR="00000000" w:rsidRPr="00000000">
              <w:rPr>
                <w:rtl w:val="0"/>
              </w:rPr>
              <w:t xml:space="preserve">0,66</w:t>
            </w:r>
          </w:p>
        </w:tc>
        <w:tc>
          <w:tcPr/>
          <w:p w:rsidR="00000000" w:rsidDel="00000000" w:rsidP="00000000" w:rsidRDefault="00000000" w:rsidRPr="00000000" w14:paraId="00000065">
            <w:pPr>
              <w:rPr/>
            </w:pPr>
            <w:r w:rsidDel="00000000" w:rsidR="00000000" w:rsidRPr="00000000">
              <w:rPr>
                <w:rtl w:val="0"/>
              </w:rPr>
              <w:t xml:space="preserve">1,00</w:t>
            </w:r>
          </w:p>
        </w:tc>
        <w:tc>
          <w:tcPr/>
          <w:p w:rsidR="00000000" w:rsidDel="00000000" w:rsidP="00000000" w:rsidRDefault="00000000" w:rsidRPr="00000000" w14:paraId="00000066">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6970 Special Topics: Game Design for Social Change</w:t>
            </w:r>
          </w:p>
        </w:tc>
        <w:tc>
          <w:tcPr/>
          <w:p w:rsidR="00000000" w:rsidDel="00000000" w:rsidP="00000000" w:rsidRDefault="00000000" w:rsidRPr="00000000" w14:paraId="00000068">
            <w:pPr>
              <w:rPr/>
            </w:pPr>
            <w:r w:rsidDel="00000000" w:rsidR="00000000" w:rsidRPr="00000000">
              <w:rPr>
                <w:rtl w:val="0"/>
              </w:rPr>
              <w:t xml:space="preserve">1,00</w:t>
            </w:r>
          </w:p>
        </w:tc>
        <w:tc>
          <w:tcPr/>
          <w:p w:rsidR="00000000" w:rsidDel="00000000" w:rsidP="00000000" w:rsidRDefault="00000000" w:rsidRPr="00000000" w14:paraId="00000069">
            <w:pPr>
              <w:rPr/>
            </w:pPr>
            <w:r w:rsidDel="00000000" w:rsidR="00000000" w:rsidRPr="00000000">
              <w:rPr>
                <w:rtl w:val="0"/>
              </w:rPr>
              <w:t xml:space="preserve">0,33</w:t>
            </w:r>
          </w:p>
        </w:tc>
        <w:tc>
          <w:tcPr/>
          <w:p w:rsidR="00000000" w:rsidDel="00000000" w:rsidP="00000000" w:rsidRDefault="00000000" w:rsidRPr="00000000" w14:paraId="0000006A">
            <w:pPr>
              <w:rPr/>
            </w:pPr>
            <w:r w:rsidDel="00000000" w:rsidR="00000000" w:rsidRPr="00000000">
              <w:rPr>
                <w:rtl w:val="0"/>
              </w:rPr>
              <w:t xml:space="preserve">1,00</w:t>
            </w:r>
          </w:p>
        </w:tc>
        <w:tc>
          <w:tcPr/>
          <w:p w:rsidR="00000000" w:rsidDel="00000000" w:rsidP="00000000" w:rsidRDefault="00000000" w:rsidRPr="00000000" w14:paraId="0000006B">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6970 Special Topics: Cybersecurity Threats&amp;CounterM</w:t>
            </w:r>
          </w:p>
        </w:tc>
        <w:tc>
          <w:tcPr/>
          <w:p w:rsidR="00000000" w:rsidDel="00000000" w:rsidP="00000000" w:rsidRDefault="00000000" w:rsidRPr="00000000" w14:paraId="0000006D">
            <w:pPr>
              <w:rPr/>
            </w:pPr>
            <w:r w:rsidDel="00000000" w:rsidR="00000000" w:rsidRPr="00000000">
              <w:rPr>
                <w:rtl w:val="0"/>
              </w:rPr>
              <w:t xml:space="preserve">1,00</w:t>
            </w:r>
          </w:p>
        </w:tc>
        <w:tc>
          <w:tcPr/>
          <w:p w:rsidR="00000000" w:rsidDel="00000000" w:rsidP="00000000" w:rsidRDefault="00000000" w:rsidRPr="00000000" w14:paraId="0000006E">
            <w:pPr>
              <w:rPr/>
            </w:pPr>
            <w:r w:rsidDel="00000000" w:rsidR="00000000" w:rsidRPr="00000000">
              <w:rPr>
                <w:rtl w:val="0"/>
              </w:rPr>
              <w:t xml:space="preserve">0,33</w:t>
            </w:r>
          </w:p>
        </w:tc>
        <w:tc>
          <w:tcPr/>
          <w:p w:rsidR="00000000" w:rsidDel="00000000" w:rsidP="00000000" w:rsidRDefault="00000000" w:rsidRPr="00000000" w14:paraId="0000006F">
            <w:pPr>
              <w:rPr/>
            </w:pPr>
            <w:r w:rsidDel="00000000" w:rsidR="00000000" w:rsidRPr="00000000">
              <w:rPr>
                <w:rtl w:val="0"/>
              </w:rPr>
              <w:t xml:space="preserve">0,33</w:t>
            </w:r>
          </w:p>
        </w:tc>
        <w:tc>
          <w:tcPr/>
          <w:p w:rsidR="00000000" w:rsidDel="00000000" w:rsidP="00000000" w:rsidRDefault="00000000" w:rsidRPr="00000000" w14:paraId="00000070">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6970 Special Topics: Cyber Physical Systems Security</w:t>
            </w:r>
          </w:p>
        </w:tc>
        <w:tc>
          <w:tcPr/>
          <w:p w:rsidR="00000000" w:rsidDel="00000000" w:rsidP="00000000" w:rsidRDefault="00000000" w:rsidRPr="00000000" w14:paraId="00000072">
            <w:pPr>
              <w:rPr/>
            </w:pPr>
            <w:r w:rsidDel="00000000" w:rsidR="00000000" w:rsidRPr="00000000">
              <w:rPr>
                <w:rtl w:val="0"/>
              </w:rPr>
              <w:t xml:space="preserve">0,00</w:t>
            </w:r>
          </w:p>
        </w:tc>
        <w:tc>
          <w:tcPr/>
          <w:p w:rsidR="00000000" w:rsidDel="00000000" w:rsidP="00000000" w:rsidRDefault="00000000" w:rsidRPr="00000000" w14:paraId="00000073">
            <w:pPr>
              <w:rPr/>
            </w:pPr>
            <w:r w:rsidDel="00000000" w:rsidR="00000000" w:rsidRPr="00000000">
              <w:rPr>
                <w:rtl w:val="0"/>
              </w:rPr>
              <w:t xml:space="preserve">0,00</w:t>
            </w:r>
          </w:p>
        </w:tc>
        <w:tc>
          <w:tcPr/>
          <w:p w:rsidR="00000000" w:rsidDel="00000000" w:rsidP="00000000" w:rsidRDefault="00000000" w:rsidRPr="00000000" w14:paraId="00000074">
            <w:pPr>
              <w:rPr/>
            </w:pPr>
            <w:r w:rsidDel="00000000" w:rsidR="00000000" w:rsidRPr="00000000">
              <w:rPr>
                <w:rtl w:val="0"/>
              </w:rPr>
              <w:t xml:space="preserve">0,66</w:t>
            </w:r>
          </w:p>
        </w:tc>
        <w:tc>
          <w:tcPr/>
          <w:p w:rsidR="00000000" w:rsidDel="00000000" w:rsidP="00000000" w:rsidRDefault="00000000" w:rsidRPr="00000000" w14:paraId="00000075">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6970 Special Topics: Computational Biology</w:t>
            </w:r>
          </w:p>
        </w:tc>
        <w:tc>
          <w:tcPr/>
          <w:p w:rsidR="00000000" w:rsidDel="00000000" w:rsidP="00000000" w:rsidRDefault="00000000" w:rsidRPr="00000000" w14:paraId="00000077">
            <w:pPr>
              <w:rPr/>
            </w:pPr>
            <w:r w:rsidDel="00000000" w:rsidR="00000000" w:rsidRPr="00000000">
              <w:rPr>
                <w:rtl w:val="0"/>
              </w:rPr>
              <w:t xml:space="preserve">0,00</w:t>
            </w:r>
          </w:p>
        </w:tc>
        <w:tc>
          <w:tcPr/>
          <w:p w:rsidR="00000000" w:rsidDel="00000000" w:rsidP="00000000" w:rsidRDefault="00000000" w:rsidRPr="00000000" w14:paraId="00000078">
            <w:pPr>
              <w:rPr/>
            </w:pPr>
            <w:r w:rsidDel="00000000" w:rsidR="00000000" w:rsidRPr="00000000">
              <w:rPr>
                <w:rtl w:val="0"/>
              </w:rPr>
              <w:t xml:space="preserve">0,66</w:t>
            </w:r>
          </w:p>
        </w:tc>
        <w:tc>
          <w:tcPr/>
          <w:p w:rsidR="00000000" w:rsidDel="00000000" w:rsidP="00000000" w:rsidRDefault="00000000" w:rsidRPr="00000000" w14:paraId="00000079">
            <w:pPr>
              <w:rPr/>
            </w:pPr>
            <w:r w:rsidDel="00000000" w:rsidR="00000000" w:rsidRPr="00000000">
              <w:rPr>
                <w:rtl w:val="0"/>
              </w:rPr>
              <w:t xml:space="preserve">1,00</w:t>
            </w:r>
          </w:p>
        </w:tc>
        <w:tc>
          <w:tcPr/>
          <w:p w:rsidR="00000000" w:rsidDel="00000000" w:rsidP="00000000" w:rsidRDefault="00000000" w:rsidRPr="00000000" w14:paraId="0000007A">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6970 Special Topics: Deep Learning</w:t>
            </w:r>
          </w:p>
        </w:tc>
        <w:tc>
          <w:tcPr/>
          <w:p w:rsidR="00000000" w:rsidDel="00000000" w:rsidP="00000000" w:rsidRDefault="00000000" w:rsidRPr="00000000" w14:paraId="0000007C">
            <w:pPr>
              <w:rPr/>
            </w:pPr>
            <w:r w:rsidDel="00000000" w:rsidR="00000000" w:rsidRPr="00000000">
              <w:rPr>
                <w:rtl w:val="0"/>
              </w:rPr>
              <w:t xml:space="preserve">0,66</w:t>
            </w:r>
          </w:p>
        </w:tc>
        <w:tc>
          <w:tcPr/>
          <w:p w:rsidR="00000000" w:rsidDel="00000000" w:rsidP="00000000" w:rsidRDefault="00000000" w:rsidRPr="00000000" w14:paraId="0000007D">
            <w:pPr>
              <w:rPr/>
            </w:pPr>
            <w:r w:rsidDel="00000000" w:rsidR="00000000" w:rsidRPr="00000000">
              <w:rPr>
                <w:rtl w:val="0"/>
              </w:rPr>
              <w:t xml:space="preserve">0,66</w:t>
            </w:r>
          </w:p>
        </w:tc>
        <w:tc>
          <w:tcPr/>
          <w:p w:rsidR="00000000" w:rsidDel="00000000" w:rsidP="00000000" w:rsidRDefault="00000000" w:rsidRPr="00000000" w14:paraId="0000007E">
            <w:pPr>
              <w:rPr/>
            </w:pPr>
            <w:r w:rsidDel="00000000" w:rsidR="00000000" w:rsidRPr="00000000">
              <w:rPr>
                <w:rtl w:val="0"/>
              </w:rPr>
              <w:t xml:space="preserve">1,00</w:t>
            </w:r>
          </w:p>
        </w:tc>
        <w:tc>
          <w:tcPr/>
          <w:p w:rsidR="00000000" w:rsidDel="00000000" w:rsidP="00000000" w:rsidRDefault="00000000" w:rsidRPr="00000000" w14:paraId="0000007F">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6970 Special Topics: Game Design and Development</w:t>
            </w:r>
          </w:p>
        </w:tc>
        <w:tc>
          <w:tcPr/>
          <w:p w:rsidR="00000000" w:rsidDel="00000000" w:rsidP="00000000" w:rsidRDefault="00000000" w:rsidRPr="00000000" w14:paraId="00000081">
            <w:pPr>
              <w:rPr/>
            </w:pPr>
            <w:r w:rsidDel="00000000" w:rsidR="00000000" w:rsidRPr="00000000">
              <w:rPr>
                <w:rtl w:val="0"/>
              </w:rPr>
              <w:t xml:space="preserve">0,66</w:t>
            </w:r>
          </w:p>
        </w:tc>
        <w:tc>
          <w:tcPr/>
          <w:p w:rsidR="00000000" w:rsidDel="00000000" w:rsidP="00000000" w:rsidRDefault="00000000" w:rsidRPr="00000000" w14:paraId="00000082">
            <w:pPr>
              <w:rPr/>
            </w:pPr>
            <w:r w:rsidDel="00000000" w:rsidR="00000000" w:rsidRPr="00000000">
              <w:rPr>
                <w:rtl w:val="0"/>
              </w:rPr>
              <w:t xml:space="preserve">1,00</w:t>
            </w:r>
          </w:p>
        </w:tc>
        <w:tc>
          <w:tcPr/>
          <w:p w:rsidR="00000000" w:rsidDel="00000000" w:rsidP="00000000" w:rsidRDefault="00000000" w:rsidRPr="00000000" w14:paraId="00000083">
            <w:pPr>
              <w:rPr/>
            </w:pPr>
            <w:r w:rsidDel="00000000" w:rsidR="00000000" w:rsidRPr="00000000">
              <w:rPr>
                <w:rtl w:val="0"/>
              </w:rPr>
              <w:t xml:space="preserve">0,33</w:t>
            </w:r>
          </w:p>
        </w:tc>
        <w:tc>
          <w:tcPr/>
          <w:p w:rsidR="00000000" w:rsidDel="00000000" w:rsidP="00000000" w:rsidRDefault="00000000" w:rsidRPr="00000000" w14:paraId="00000084">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6970 Special Topics: Information Retrieval</w:t>
            </w:r>
          </w:p>
        </w:tc>
        <w:tc>
          <w:tcPr/>
          <w:p w:rsidR="00000000" w:rsidDel="00000000" w:rsidP="00000000" w:rsidRDefault="00000000" w:rsidRPr="00000000" w14:paraId="00000086">
            <w:pPr>
              <w:rPr/>
            </w:pPr>
            <w:r w:rsidDel="00000000" w:rsidR="00000000" w:rsidRPr="00000000">
              <w:rPr>
                <w:rtl w:val="0"/>
              </w:rPr>
              <w:t xml:space="preserve">0,00</w:t>
            </w:r>
          </w:p>
        </w:tc>
        <w:tc>
          <w:tcPr/>
          <w:p w:rsidR="00000000" w:rsidDel="00000000" w:rsidP="00000000" w:rsidRDefault="00000000" w:rsidRPr="00000000" w14:paraId="00000087">
            <w:pPr>
              <w:rPr/>
            </w:pPr>
            <w:r w:rsidDel="00000000" w:rsidR="00000000" w:rsidRPr="00000000">
              <w:rPr>
                <w:rtl w:val="0"/>
              </w:rPr>
              <w:t xml:space="preserve">0,66</w:t>
            </w:r>
          </w:p>
        </w:tc>
        <w:tc>
          <w:tcPr/>
          <w:p w:rsidR="00000000" w:rsidDel="00000000" w:rsidP="00000000" w:rsidRDefault="00000000" w:rsidRPr="00000000" w14:paraId="00000088">
            <w:pPr>
              <w:rPr/>
            </w:pPr>
            <w:r w:rsidDel="00000000" w:rsidR="00000000" w:rsidRPr="00000000">
              <w:rPr>
                <w:rtl w:val="0"/>
              </w:rPr>
              <w:t xml:space="preserve">0,33</w:t>
            </w:r>
          </w:p>
        </w:tc>
        <w:tc>
          <w:tcPr/>
          <w:p w:rsidR="00000000" w:rsidDel="00000000" w:rsidP="00000000" w:rsidRDefault="00000000" w:rsidRPr="00000000" w14:paraId="00000089">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6830 Cybersecurity Threats and Countermeasures</w:t>
            </w:r>
          </w:p>
        </w:tc>
        <w:tc>
          <w:tcPr/>
          <w:p w:rsidR="00000000" w:rsidDel="00000000" w:rsidP="00000000" w:rsidRDefault="00000000" w:rsidRPr="00000000" w14:paraId="0000008B">
            <w:pPr>
              <w:rPr/>
            </w:pPr>
            <w:r w:rsidDel="00000000" w:rsidR="00000000" w:rsidRPr="00000000">
              <w:rPr>
                <w:rtl w:val="0"/>
              </w:rPr>
              <w:t xml:space="preserve">1,00</w:t>
            </w:r>
          </w:p>
        </w:tc>
        <w:tc>
          <w:tcPr/>
          <w:p w:rsidR="00000000" w:rsidDel="00000000" w:rsidP="00000000" w:rsidRDefault="00000000" w:rsidRPr="00000000" w14:paraId="0000008C">
            <w:pPr>
              <w:rPr/>
            </w:pPr>
            <w:r w:rsidDel="00000000" w:rsidR="00000000" w:rsidRPr="00000000">
              <w:rPr>
                <w:rtl w:val="0"/>
              </w:rPr>
              <w:t xml:space="preserve">0,66</w:t>
            </w:r>
          </w:p>
        </w:tc>
        <w:tc>
          <w:tcPr/>
          <w:p w:rsidR="00000000" w:rsidDel="00000000" w:rsidP="00000000" w:rsidRDefault="00000000" w:rsidRPr="00000000" w14:paraId="0000008D">
            <w:pPr>
              <w:rPr/>
            </w:pPr>
            <w:r w:rsidDel="00000000" w:rsidR="00000000" w:rsidRPr="00000000">
              <w:rPr>
                <w:rtl w:val="0"/>
              </w:rPr>
              <w:t xml:space="preserve">1,00</w:t>
            </w:r>
          </w:p>
        </w:tc>
        <w:tc>
          <w:tcPr/>
          <w:p w:rsidR="00000000" w:rsidDel="00000000" w:rsidP="00000000" w:rsidRDefault="00000000" w:rsidRPr="00000000" w14:paraId="0000008E">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6970 Special Topics: Software Analytics</w:t>
            </w:r>
          </w:p>
        </w:tc>
        <w:tc>
          <w:tcPr/>
          <w:p w:rsidR="00000000" w:rsidDel="00000000" w:rsidP="00000000" w:rsidRDefault="00000000" w:rsidRPr="00000000" w14:paraId="00000090">
            <w:pPr>
              <w:rPr/>
            </w:pPr>
            <w:r w:rsidDel="00000000" w:rsidR="00000000" w:rsidRPr="00000000">
              <w:rPr>
                <w:rtl w:val="0"/>
              </w:rPr>
              <w:t xml:space="preserve">0,00</w:t>
            </w:r>
          </w:p>
        </w:tc>
        <w:tc>
          <w:tcPr/>
          <w:p w:rsidR="00000000" w:rsidDel="00000000" w:rsidP="00000000" w:rsidRDefault="00000000" w:rsidRPr="00000000" w14:paraId="00000091">
            <w:pPr>
              <w:rPr/>
            </w:pPr>
            <w:r w:rsidDel="00000000" w:rsidR="00000000" w:rsidRPr="00000000">
              <w:rPr>
                <w:rtl w:val="0"/>
              </w:rPr>
              <w:t xml:space="preserve">1,00</w:t>
            </w:r>
          </w:p>
        </w:tc>
        <w:tc>
          <w:tcPr/>
          <w:p w:rsidR="00000000" w:rsidDel="00000000" w:rsidP="00000000" w:rsidRDefault="00000000" w:rsidRPr="00000000" w14:paraId="00000092">
            <w:pPr>
              <w:rPr/>
            </w:pPr>
            <w:r w:rsidDel="00000000" w:rsidR="00000000" w:rsidRPr="00000000">
              <w:rPr>
                <w:rtl w:val="0"/>
              </w:rPr>
              <w:t xml:space="preserve">1,00</w:t>
            </w:r>
          </w:p>
        </w:tc>
        <w:tc>
          <w:tcPr/>
          <w:p w:rsidR="00000000" w:rsidDel="00000000" w:rsidP="00000000" w:rsidRDefault="00000000" w:rsidRPr="00000000" w14:paraId="00000093">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6970 Special Topics: iOS Development</w:t>
            </w:r>
          </w:p>
        </w:tc>
        <w:tc>
          <w:tcPr/>
          <w:p w:rsidR="00000000" w:rsidDel="00000000" w:rsidP="00000000" w:rsidRDefault="00000000" w:rsidRPr="00000000" w14:paraId="00000095">
            <w:pPr>
              <w:rPr/>
            </w:pPr>
            <w:r w:rsidDel="00000000" w:rsidR="00000000" w:rsidRPr="00000000">
              <w:rPr>
                <w:rtl w:val="0"/>
              </w:rPr>
              <w:t xml:space="preserve">1,00</w:t>
            </w:r>
          </w:p>
        </w:tc>
        <w:tc>
          <w:tcPr/>
          <w:p w:rsidR="00000000" w:rsidDel="00000000" w:rsidP="00000000" w:rsidRDefault="00000000" w:rsidRPr="00000000" w14:paraId="00000096">
            <w:pPr>
              <w:rPr/>
            </w:pPr>
            <w:r w:rsidDel="00000000" w:rsidR="00000000" w:rsidRPr="00000000">
              <w:rPr>
                <w:rtl w:val="0"/>
              </w:rPr>
              <w:t xml:space="preserve">0,66</w:t>
            </w:r>
          </w:p>
        </w:tc>
        <w:tc>
          <w:tcPr/>
          <w:p w:rsidR="00000000" w:rsidDel="00000000" w:rsidP="00000000" w:rsidRDefault="00000000" w:rsidRPr="00000000" w14:paraId="00000097">
            <w:pPr>
              <w:rPr/>
            </w:pPr>
            <w:r w:rsidDel="00000000" w:rsidR="00000000" w:rsidRPr="00000000">
              <w:rPr>
                <w:rtl w:val="0"/>
              </w:rPr>
              <w:t xml:space="preserve">0,00</w:t>
            </w:r>
          </w:p>
        </w:tc>
        <w:tc>
          <w:tcPr/>
          <w:p w:rsidR="00000000" w:rsidDel="00000000" w:rsidP="00000000" w:rsidRDefault="00000000" w:rsidRPr="00000000" w14:paraId="00000098">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6970 Special Topics: Binary Program Analysis</w:t>
            </w:r>
          </w:p>
        </w:tc>
        <w:tc>
          <w:tcPr/>
          <w:p w:rsidR="00000000" w:rsidDel="00000000" w:rsidP="00000000" w:rsidRDefault="00000000" w:rsidRPr="00000000" w14:paraId="0000009A">
            <w:pPr>
              <w:rPr/>
            </w:pPr>
            <w:r w:rsidDel="00000000" w:rsidR="00000000" w:rsidRPr="00000000">
              <w:rPr>
                <w:rtl w:val="0"/>
              </w:rPr>
              <w:t xml:space="preserve">0,33</w:t>
            </w:r>
          </w:p>
        </w:tc>
        <w:tc>
          <w:tcPr/>
          <w:p w:rsidR="00000000" w:rsidDel="00000000" w:rsidP="00000000" w:rsidRDefault="00000000" w:rsidRPr="00000000" w14:paraId="0000009B">
            <w:pPr>
              <w:rPr/>
            </w:pPr>
            <w:r w:rsidDel="00000000" w:rsidR="00000000" w:rsidRPr="00000000">
              <w:rPr>
                <w:rtl w:val="0"/>
              </w:rPr>
              <w:t xml:space="preserve">0,66</w:t>
            </w:r>
          </w:p>
        </w:tc>
        <w:tc>
          <w:tcPr/>
          <w:p w:rsidR="00000000" w:rsidDel="00000000" w:rsidP="00000000" w:rsidRDefault="00000000" w:rsidRPr="00000000" w14:paraId="0000009C">
            <w:pPr>
              <w:rPr/>
            </w:pPr>
            <w:r w:rsidDel="00000000" w:rsidR="00000000" w:rsidRPr="00000000">
              <w:rPr>
                <w:rtl w:val="0"/>
              </w:rPr>
              <w:t xml:space="preserve">1,00</w:t>
            </w:r>
          </w:p>
        </w:tc>
        <w:tc>
          <w:tcPr/>
          <w:p w:rsidR="00000000" w:rsidDel="00000000" w:rsidP="00000000" w:rsidRDefault="00000000" w:rsidRPr="00000000" w14:paraId="0000009D">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7120 Database Systems II</w:t>
            </w:r>
          </w:p>
        </w:tc>
        <w:tc>
          <w:tcPr/>
          <w:p w:rsidR="00000000" w:rsidDel="00000000" w:rsidP="00000000" w:rsidRDefault="00000000" w:rsidRPr="00000000" w14:paraId="0000009F">
            <w:pPr>
              <w:rPr/>
            </w:pPr>
            <w:r w:rsidDel="00000000" w:rsidR="00000000" w:rsidRPr="00000000">
              <w:rPr>
                <w:rtl w:val="0"/>
              </w:rPr>
              <w:t xml:space="preserve">0,00</w:t>
            </w:r>
          </w:p>
        </w:tc>
        <w:tc>
          <w:tcPr/>
          <w:p w:rsidR="00000000" w:rsidDel="00000000" w:rsidP="00000000" w:rsidRDefault="00000000" w:rsidRPr="00000000" w14:paraId="000000A0">
            <w:pPr>
              <w:rPr/>
            </w:pPr>
            <w:r w:rsidDel="00000000" w:rsidR="00000000" w:rsidRPr="00000000">
              <w:rPr>
                <w:rtl w:val="0"/>
              </w:rPr>
              <w:t xml:space="preserve">0,00</w:t>
            </w:r>
          </w:p>
        </w:tc>
        <w:tc>
          <w:tcPr/>
          <w:p w:rsidR="00000000" w:rsidDel="00000000" w:rsidP="00000000" w:rsidRDefault="00000000" w:rsidRPr="00000000" w14:paraId="000000A1">
            <w:pPr>
              <w:rPr/>
            </w:pPr>
            <w:r w:rsidDel="00000000" w:rsidR="00000000" w:rsidRPr="00000000">
              <w:rPr>
                <w:rtl w:val="0"/>
              </w:rPr>
              <w:t xml:space="preserve">1,00</w:t>
            </w:r>
          </w:p>
        </w:tc>
        <w:tc>
          <w:tcPr/>
          <w:p w:rsidR="00000000" w:rsidDel="00000000" w:rsidP="00000000" w:rsidRDefault="00000000" w:rsidRPr="00000000" w14:paraId="000000A2">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7270 Advanced Topics in Algorithms</w:t>
            </w:r>
          </w:p>
        </w:tc>
        <w:tc>
          <w:tcPr/>
          <w:p w:rsidR="00000000" w:rsidDel="00000000" w:rsidP="00000000" w:rsidRDefault="00000000" w:rsidRPr="00000000" w14:paraId="000000A4">
            <w:pPr>
              <w:rPr/>
            </w:pPr>
            <w:r w:rsidDel="00000000" w:rsidR="00000000" w:rsidRPr="00000000">
              <w:rPr>
                <w:rtl w:val="0"/>
              </w:rPr>
              <w:t xml:space="preserve">1,00</w:t>
            </w:r>
          </w:p>
        </w:tc>
        <w:tc>
          <w:tcPr/>
          <w:p w:rsidR="00000000" w:rsidDel="00000000" w:rsidP="00000000" w:rsidRDefault="00000000" w:rsidRPr="00000000" w14:paraId="000000A5">
            <w:pPr>
              <w:rPr/>
            </w:pPr>
            <w:r w:rsidDel="00000000" w:rsidR="00000000" w:rsidRPr="00000000">
              <w:rPr>
                <w:rtl w:val="0"/>
              </w:rPr>
              <w:t xml:space="preserve">1,00</w:t>
            </w:r>
          </w:p>
        </w:tc>
        <w:tc>
          <w:tcPr/>
          <w:p w:rsidR="00000000" w:rsidDel="00000000" w:rsidP="00000000" w:rsidRDefault="00000000" w:rsidRPr="00000000" w14:paraId="000000A6">
            <w:pPr>
              <w:rPr/>
            </w:pPr>
            <w:r w:rsidDel="00000000" w:rsidR="00000000" w:rsidRPr="00000000">
              <w:rPr>
                <w:rtl w:val="0"/>
              </w:rPr>
              <w:t xml:space="preserve">1,00</w:t>
            </w:r>
          </w:p>
        </w:tc>
        <w:tc>
          <w:tcPr/>
          <w:p w:rsidR="00000000" w:rsidDel="00000000" w:rsidP="00000000" w:rsidRDefault="00000000" w:rsidRPr="00000000" w14:paraId="000000A7">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7300 Advanced Computer Architecture</w:t>
            </w:r>
          </w:p>
        </w:tc>
        <w:tc>
          <w:tcPr/>
          <w:p w:rsidR="00000000" w:rsidDel="00000000" w:rsidP="00000000" w:rsidRDefault="00000000" w:rsidRPr="00000000" w14:paraId="000000A9">
            <w:pPr>
              <w:rPr/>
            </w:pPr>
            <w:r w:rsidDel="00000000" w:rsidR="00000000" w:rsidRPr="00000000">
              <w:rPr>
                <w:rtl w:val="0"/>
              </w:rPr>
              <w:t xml:space="preserve">1,00</w:t>
            </w:r>
          </w:p>
        </w:tc>
        <w:tc>
          <w:tcPr/>
          <w:p w:rsidR="00000000" w:rsidDel="00000000" w:rsidP="00000000" w:rsidRDefault="00000000" w:rsidRPr="00000000" w14:paraId="000000AA">
            <w:pPr>
              <w:rPr/>
            </w:pPr>
            <w:r w:rsidDel="00000000" w:rsidR="00000000" w:rsidRPr="00000000">
              <w:rPr>
                <w:rtl w:val="0"/>
              </w:rPr>
              <w:t xml:space="preserve">0,66</w:t>
            </w:r>
          </w:p>
        </w:tc>
        <w:tc>
          <w:tcPr/>
          <w:p w:rsidR="00000000" w:rsidDel="00000000" w:rsidP="00000000" w:rsidRDefault="00000000" w:rsidRPr="00000000" w14:paraId="000000AB">
            <w:pPr>
              <w:rPr/>
            </w:pPr>
            <w:r w:rsidDel="00000000" w:rsidR="00000000" w:rsidRPr="00000000">
              <w:rPr>
                <w:rtl w:val="0"/>
              </w:rPr>
              <w:t xml:space="preserve">1,00</w:t>
            </w:r>
          </w:p>
        </w:tc>
        <w:tc>
          <w:tcPr/>
          <w:p w:rsidR="00000000" w:rsidDel="00000000" w:rsidP="00000000" w:rsidRDefault="00000000" w:rsidRPr="00000000" w14:paraId="000000AC">
            <w:pPr>
              <w:rPr/>
            </w:pPr>
            <w:r w:rsidDel="00000000" w:rsidR="00000000" w:rsidRPr="00000000">
              <w:rPr>
                <w:rtl w:val="0"/>
              </w:rPr>
              <w:t xml:space="preserve">0,33</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7330 Topics in Parallel and Distributed Computing</w:t>
            </w:r>
          </w:p>
        </w:tc>
        <w:tc>
          <w:tcPr/>
          <w:p w:rsidR="00000000" w:rsidDel="00000000" w:rsidP="00000000" w:rsidRDefault="00000000" w:rsidRPr="00000000" w14:paraId="000000AE">
            <w:pPr>
              <w:rPr/>
            </w:pPr>
            <w:r w:rsidDel="00000000" w:rsidR="00000000" w:rsidRPr="00000000">
              <w:rPr>
                <w:rtl w:val="0"/>
              </w:rPr>
              <w:t xml:space="preserve">0,00</w:t>
            </w:r>
          </w:p>
        </w:tc>
        <w:tc>
          <w:tcPr/>
          <w:p w:rsidR="00000000" w:rsidDel="00000000" w:rsidP="00000000" w:rsidRDefault="00000000" w:rsidRPr="00000000" w14:paraId="000000AF">
            <w:pPr>
              <w:rPr/>
            </w:pPr>
            <w:r w:rsidDel="00000000" w:rsidR="00000000" w:rsidRPr="00000000">
              <w:rPr>
                <w:rtl w:val="0"/>
              </w:rPr>
              <w:t xml:space="preserve">0,66</w:t>
            </w:r>
          </w:p>
        </w:tc>
        <w:tc>
          <w:tcPr/>
          <w:p w:rsidR="00000000" w:rsidDel="00000000" w:rsidP="00000000" w:rsidRDefault="00000000" w:rsidRPr="00000000" w14:paraId="000000B0">
            <w:pPr>
              <w:rPr/>
            </w:pPr>
            <w:r w:rsidDel="00000000" w:rsidR="00000000" w:rsidRPr="00000000">
              <w:rPr>
                <w:rtl w:val="0"/>
              </w:rPr>
              <w:t xml:space="preserve">1,00</w:t>
            </w:r>
          </w:p>
        </w:tc>
        <w:tc>
          <w:tcPr/>
          <w:p w:rsidR="00000000" w:rsidDel="00000000" w:rsidP="00000000" w:rsidRDefault="00000000" w:rsidRPr="00000000" w14:paraId="000000B1">
            <w:pPr>
              <w:rPr/>
            </w:pPr>
            <w:r w:rsidDel="00000000" w:rsidR="00000000" w:rsidRPr="00000000">
              <w:rPr>
                <w:rtl w:val="0"/>
              </w:rPr>
              <w:t xml:space="preserve">0,33</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7370 Advanced Computer and Network Security</w:t>
            </w:r>
          </w:p>
        </w:tc>
        <w:tc>
          <w:tcPr/>
          <w:p w:rsidR="00000000" w:rsidDel="00000000" w:rsidP="00000000" w:rsidRDefault="00000000" w:rsidRPr="00000000" w14:paraId="000000B3">
            <w:pPr>
              <w:rPr/>
            </w:pPr>
            <w:r w:rsidDel="00000000" w:rsidR="00000000" w:rsidRPr="00000000">
              <w:rPr>
                <w:rtl w:val="0"/>
              </w:rPr>
              <w:t xml:space="preserve">1,00</w:t>
            </w:r>
          </w:p>
        </w:tc>
        <w:tc>
          <w:tcPr/>
          <w:p w:rsidR="00000000" w:rsidDel="00000000" w:rsidP="00000000" w:rsidRDefault="00000000" w:rsidRPr="00000000" w14:paraId="000000B4">
            <w:pPr>
              <w:rPr/>
            </w:pPr>
            <w:r w:rsidDel="00000000" w:rsidR="00000000" w:rsidRPr="00000000">
              <w:rPr>
                <w:rtl w:val="0"/>
              </w:rPr>
              <w:t xml:space="preserve">1,00</w:t>
            </w:r>
          </w:p>
        </w:tc>
        <w:tc>
          <w:tcPr/>
          <w:p w:rsidR="00000000" w:rsidDel="00000000" w:rsidP="00000000" w:rsidRDefault="00000000" w:rsidRPr="00000000" w14:paraId="000000B5">
            <w:pPr>
              <w:rPr/>
            </w:pPr>
            <w:r w:rsidDel="00000000" w:rsidR="00000000" w:rsidRPr="00000000">
              <w:rPr>
                <w:rtl w:val="0"/>
              </w:rPr>
              <w:t xml:space="preserve">1,00</w:t>
            </w:r>
          </w:p>
        </w:tc>
        <w:tc>
          <w:tcPr/>
          <w:p w:rsidR="00000000" w:rsidDel="00000000" w:rsidP="00000000" w:rsidRDefault="00000000" w:rsidRPr="00000000" w14:paraId="000000B6">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7500 Advanced Topics in Operating Systems</w:t>
            </w:r>
          </w:p>
        </w:tc>
        <w:tc>
          <w:tcPr/>
          <w:p w:rsidR="00000000" w:rsidDel="00000000" w:rsidP="00000000" w:rsidRDefault="00000000" w:rsidRPr="00000000" w14:paraId="000000B8">
            <w:pPr>
              <w:rPr/>
            </w:pPr>
            <w:r w:rsidDel="00000000" w:rsidR="00000000" w:rsidRPr="00000000">
              <w:rPr>
                <w:rtl w:val="0"/>
              </w:rPr>
              <w:t xml:space="preserve">1,00</w:t>
            </w:r>
          </w:p>
        </w:tc>
        <w:tc>
          <w:tcPr/>
          <w:p w:rsidR="00000000" w:rsidDel="00000000" w:rsidP="00000000" w:rsidRDefault="00000000" w:rsidRPr="00000000" w14:paraId="000000B9">
            <w:pPr>
              <w:rPr/>
            </w:pPr>
            <w:r w:rsidDel="00000000" w:rsidR="00000000" w:rsidRPr="00000000">
              <w:rPr>
                <w:rtl w:val="0"/>
              </w:rPr>
              <w:t xml:space="preserve">0,66</w:t>
            </w:r>
          </w:p>
        </w:tc>
        <w:tc>
          <w:tcPr/>
          <w:p w:rsidR="00000000" w:rsidDel="00000000" w:rsidP="00000000" w:rsidRDefault="00000000" w:rsidRPr="00000000" w14:paraId="000000BA">
            <w:pPr>
              <w:rPr/>
            </w:pPr>
            <w:r w:rsidDel="00000000" w:rsidR="00000000" w:rsidRPr="00000000">
              <w:rPr>
                <w:rtl w:val="0"/>
              </w:rPr>
              <w:t xml:space="preserve">0,33</w:t>
            </w:r>
          </w:p>
        </w:tc>
        <w:tc>
          <w:tcPr/>
          <w:p w:rsidR="00000000" w:rsidDel="00000000" w:rsidP="00000000" w:rsidRDefault="00000000" w:rsidRPr="00000000" w14:paraId="000000BB">
            <w:pPr>
              <w:rPr/>
            </w:pPr>
            <w:r w:rsidDel="00000000" w:rsidR="00000000" w:rsidRPr="00000000">
              <w:rPr>
                <w:rtl w:val="0"/>
              </w:rPr>
              <w:t xml:space="preserve">0,33</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7620 Human Computer Interaction</w:t>
            </w:r>
          </w:p>
        </w:tc>
        <w:tc>
          <w:tcPr/>
          <w:p w:rsidR="00000000" w:rsidDel="00000000" w:rsidP="00000000" w:rsidRDefault="00000000" w:rsidRPr="00000000" w14:paraId="000000BD">
            <w:pPr>
              <w:rPr/>
            </w:pPr>
            <w:r w:rsidDel="00000000" w:rsidR="00000000" w:rsidRPr="00000000">
              <w:rPr>
                <w:rtl w:val="0"/>
              </w:rPr>
              <w:t xml:space="preserve">0,00</w:t>
            </w:r>
          </w:p>
        </w:tc>
        <w:tc>
          <w:tcPr/>
          <w:p w:rsidR="00000000" w:rsidDel="00000000" w:rsidP="00000000" w:rsidRDefault="00000000" w:rsidRPr="00000000" w14:paraId="000000BE">
            <w:pPr>
              <w:rPr/>
            </w:pPr>
            <w:r w:rsidDel="00000000" w:rsidR="00000000" w:rsidRPr="00000000">
              <w:rPr>
                <w:rtl w:val="0"/>
              </w:rPr>
              <w:t xml:space="preserve">0,33</w:t>
            </w:r>
          </w:p>
        </w:tc>
        <w:tc>
          <w:tcPr/>
          <w:p w:rsidR="00000000" w:rsidDel="00000000" w:rsidP="00000000" w:rsidRDefault="00000000" w:rsidRPr="00000000" w14:paraId="000000BF">
            <w:pPr>
              <w:rPr/>
            </w:pPr>
            <w:r w:rsidDel="00000000" w:rsidR="00000000" w:rsidRPr="00000000">
              <w:rPr>
                <w:rtl w:val="0"/>
              </w:rPr>
              <w:t xml:space="preserve">1,00</w:t>
            </w:r>
          </w:p>
        </w:tc>
        <w:tc>
          <w:tcPr/>
          <w:p w:rsidR="00000000" w:rsidDel="00000000" w:rsidP="00000000" w:rsidRDefault="00000000" w:rsidRPr="00000000" w14:paraId="000000C0">
            <w:pPr>
              <w:rPr/>
            </w:pPr>
            <w:r w:rsidDel="00000000" w:rsidR="00000000" w:rsidRPr="00000000">
              <w:rPr>
                <w:rtl w:val="0"/>
              </w:rPr>
              <w:t xml:space="preserve">0,33</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7700 Software Architecture</w:t>
            </w:r>
          </w:p>
        </w:tc>
        <w:tc>
          <w:tcPr/>
          <w:p w:rsidR="00000000" w:rsidDel="00000000" w:rsidP="00000000" w:rsidRDefault="00000000" w:rsidRPr="00000000" w14:paraId="000000C2">
            <w:pPr>
              <w:rPr/>
            </w:pPr>
            <w:r w:rsidDel="00000000" w:rsidR="00000000" w:rsidRPr="00000000">
              <w:rPr>
                <w:rtl w:val="0"/>
              </w:rPr>
              <w:t xml:space="preserve">0,00</w:t>
            </w:r>
          </w:p>
        </w:tc>
        <w:tc>
          <w:tcPr/>
          <w:p w:rsidR="00000000" w:rsidDel="00000000" w:rsidP="00000000" w:rsidRDefault="00000000" w:rsidRPr="00000000" w14:paraId="000000C3">
            <w:pPr>
              <w:rPr/>
            </w:pPr>
            <w:r w:rsidDel="00000000" w:rsidR="00000000" w:rsidRPr="00000000">
              <w:rPr>
                <w:rtl w:val="0"/>
              </w:rPr>
              <w:t xml:space="preserve">1,00</w:t>
            </w:r>
          </w:p>
        </w:tc>
        <w:tc>
          <w:tcPr/>
          <w:p w:rsidR="00000000" w:rsidDel="00000000" w:rsidP="00000000" w:rsidRDefault="00000000" w:rsidRPr="00000000" w14:paraId="000000C4">
            <w:pPr>
              <w:rPr/>
            </w:pPr>
            <w:r w:rsidDel="00000000" w:rsidR="00000000" w:rsidRPr="00000000">
              <w:rPr>
                <w:rtl w:val="0"/>
              </w:rPr>
              <w:t xml:space="preserve">0,00</w:t>
            </w:r>
          </w:p>
        </w:tc>
        <w:tc>
          <w:tcPr/>
          <w:p w:rsidR="00000000" w:rsidDel="00000000" w:rsidP="00000000" w:rsidRDefault="00000000" w:rsidRPr="00000000" w14:paraId="000000C5">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7720 Software Re-Engineering</w:t>
            </w:r>
          </w:p>
        </w:tc>
        <w:tc>
          <w:tcPr/>
          <w:p w:rsidR="00000000" w:rsidDel="00000000" w:rsidP="00000000" w:rsidRDefault="00000000" w:rsidRPr="00000000" w14:paraId="000000C7">
            <w:pPr>
              <w:rPr/>
            </w:pPr>
            <w:r w:rsidDel="00000000" w:rsidR="00000000" w:rsidRPr="00000000">
              <w:rPr>
                <w:rtl w:val="0"/>
              </w:rPr>
              <w:t xml:space="preserve">0,83</w:t>
            </w:r>
          </w:p>
        </w:tc>
        <w:tc>
          <w:tcPr/>
          <w:p w:rsidR="00000000" w:rsidDel="00000000" w:rsidP="00000000" w:rsidRDefault="00000000" w:rsidRPr="00000000" w14:paraId="000000C8">
            <w:pPr>
              <w:rPr/>
            </w:pPr>
            <w:r w:rsidDel="00000000" w:rsidR="00000000" w:rsidRPr="00000000">
              <w:rPr>
                <w:rtl w:val="0"/>
              </w:rPr>
              <w:t xml:space="preserve">0,00</w:t>
            </w:r>
          </w:p>
        </w:tc>
        <w:tc>
          <w:tcPr/>
          <w:p w:rsidR="00000000" w:rsidDel="00000000" w:rsidP="00000000" w:rsidRDefault="00000000" w:rsidRPr="00000000" w14:paraId="000000C9">
            <w:pPr>
              <w:rPr/>
            </w:pPr>
            <w:r w:rsidDel="00000000" w:rsidR="00000000" w:rsidRPr="00000000">
              <w:rPr>
                <w:rtl w:val="0"/>
              </w:rPr>
              <w:t xml:space="preserve">0,00</w:t>
            </w:r>
          </w:p>
        </w:tc>
        <w:tc>
          <w:tcPr/>
          <w:p w:rsidR="00000000" w:rsidDel="00000000" w:rsidP="00000000" w:rsidRDefault="00000000" w:rsidRPr="00000000" w14:paraId="000000CA">
            <w:pPr>
              <w:rPr/>
            </w:pPr>
            <w:r w:rsidDel="00000000" w:rsidR="00000000" w:rsidRPr="00000000">
              <w:rPr>
                <w:rtl w:val="0"/>
              </w:rPr>
              <w:t xml:space="preserve">0,66</w:t>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7800 AI for Security</w:t>
            </w:r>
          </w:p>
        </w:tc>
        <w:tc>
          <w:tcPr/>
          <w:p w:rsidR="00000000" w:rsidDel="00000000" w:rsidP="00000000" w:rsidRDefault="00000000" w:rsidRPr="00000000" w14:paraId="000000CC">
            <w:pPr>
              <w:rPr/>
            </w:pPr>
            <w:r w:rsidDel="00000000" w:rsidR="00000000" w:rsidRPr="00000000">
              <w:rPr>
                <w:rtl w:val="0"/>
              </w:rPr>
              <w:t xml:space="preserve">0,00</w:t>
            </w:r>
          </w:p>
        </w:tc>
        <w:tc>
          <w:tcPr/>
          <w:p w:rsidR="00000000" w:rsidDel="00000000" w:rsidP="00000000" w:rsidRDefault="00000000" w:rsidRPr="00000000" w14:paraId="000000CD">
            <w:pPr>
              <w:rPr/>
            </w:pPr>
            <w:r w:rsidDel="00000000" w:rsidR="00000000" w:rsidRPr="00000000">
              <w:rPr>
                <w:rtl w:val="0"/>
              </w:rPr>
              <w:t xml:space="preserve">0,00</w:t>
            </w:r>
          </w:p>
        </w:tc>
        <w:tc>
          <w:tcPr/>
          <w:p w:rsidR="00000000" w:rsidDel="00000000" w:rsidP="00000000" w:rsidRDefault="00000000" w:rsidRPr="00000000" w14:paraId="000000CE">
            <w:pPr>
              <w:rPr/>
            </w:pPr>
            <w:r w:rsidDel="00000000" w:rsidR="00000000" w:rsidRPr="00000000">
              <w:rPr>
                <w:rtl w:val="0"/>
              </w:rPr>
              <w:t xml:space="preserve">1,00</w:t>
            </w:r>
          </w:p>
        </w:tc>
        <w:tc>
          <w:tcPr/>
          <w:p w:rsidR="00000000" w:rsidDel="00000000" w:rsidP="00000000" w:rsidRDefault="00000000" w:rsidRPr="00000000" w14:paraId="000000CF">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7950 Introduction Graduate Study Computer Science</w:t>
            </w:r>
          </w:p>
        </w:tc>
        <w:tc>
          <w:tcPr/>
          <w:p w:rsidR="00000000" w:rsidDel="00000000" w:rsidP="00000000" w:rsidRDefault="00000000" w:rsidRPr="00000000" w14:paraId="000000D1">
            <w:pPr>
              <w:rPr/>
            </w:pPr>
            <w:r w:rsidDel="00000000" w:rsidR="00000000" w:rsidRPr="00000000">
              <w:rPr>
                <w:rtl w:val="0"/>
              </w:rPr>
              <w:t xml:space="preserve">0,00</w:t>
            </w:r>
          </w:p>
        </w:tc>
        <w:tc>
          <w:tcPr/>
          <w:p w:rsidR="00000000" w:rsidDel="00000000" w:rsidP="00000000" w:rsidRDefault="00000000" w:rsidRPr="00000000" w14:paraId="000000D2">
            <w:pPr>
              <w:rPr/>
            </w:pPr>
            <w:r w:rsidDel="00000000" w:rsidR="00000000" w:rsidRPr="00000000">
              <w:rPr>
                <w:rtl w:val="0"/>
              </w:rPr>
              <w:t xml:space="preserve">0,00</w:t>
            </w:r>
          </w:p>
        </w:tc>
        <w:tc>
          <w:tcPr/>
          <w:p w:rsidR="00000000" w:rsidDel="00000000" w:rsidP="00000000" w:rsidRDefault="00000000" w:rsidRPr="00000000" w14:paraId="000000D3">
            <w:pPr>
              <w:rPr/>
            </w:pPr>
            <w:r w:rsidDel="00000000" w:rsidR="00000000" w:rsidRPr="00000000">
              <w:rPr>
                <w:rtl w:val="0"/>
              </w:rPr>
              <w:t xml:space="preserve">0,00</w:t>
            </w:r>
          </w:p>
        </w:tc>
        <w:tc>
          <w:tcPr/>
          <w:p w:rsidR="00000000" w:rsidDel="00000000" w:rsidP="00000000" w:rsidRDefault="00000000" w:rsidRPr="00000000" w14:paraId="000000D4">
            <w:pPr>
              <w:rPr/>
            </w:pPr>
            <w:r w:rsidDel="00000000" w:rsidR="00000000" w:rsidRPr="00000000">
              <w:rPr>
                <w:rtl w:val="0"/>
              </w:rPr>
              <w:t xml:space="preserve">0,33</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7970 Natural Language Processing</w:t>
            </w:r>
          </w:p>
        </w:tc>
        <w:tc>
          <w:tcPr/>
          <w:p w:rsidR="00000000" w:rsidDel="00000000" w:rsidP="00000000" w:rsidRDefault="00000000" w:rsidRPr="00000000" w14:paraId="000000D6">
            <w:pPr>
              <w:rPr/>
            </w:pPr>
            <w:r w:rsidDel="00000000" w:rsidR="00000000" w:rsidRPr="00000000">
              <w:rPr>
                <w:rtl w:val="0"/>
              </w:rPr>
              <w:t xml:space="preserve">0,00</w:t>
            </w:r>
          </w:p>
        </w:tc>
        <w:tc>
          <w:tcPr/>
          <w:p w:rsidR="00000000" w:rsidDel="00000000" w:rsidP="00000000" w:rsidRDefault="00000000" w:rsidRPr="00000000" w14:paraId="000000D7">
            <w:pPr>
              <w:rPr/>
            </w:pPr>
            <w:r w:rsidDel="00000000" w:rsidR="00000000" w:rsidRPr="00000000">
              <w:rPr>
                <w:rtl w:val="0"/>
              </w:rPr>
              <w:t xml:space="preserve">0,66</w:t>
            </w:r>
          </w:p>
        </w:tc>
        <w:tc>
          <w:tcPr/>
          <w:p w:rsidR="00000000" w:rsidDel="00000000" w:rsidP="00000000" w:rsidRDefault="00000000" w:rsidRPr="00000000" w14:paraId="000000D8">
            <w:pPr>
              <w:rPr/>
            </w:pPr>
            <w:r w:rsidDel="00000000" w:rsidR="00000000" w:rsidRPr="00000000">
              <w:rPr>
                <w:rtl w:val="0"/>
              </w:rPr>
              <w:t xml:space="preserve">0,66</w:t>
            </w:r>
          </w:p>
        </w:tc>
        <w:tc>
          <w:tcPr/>
          <w:p w:rsidR="00000000" w:rsidDel="00000000" w:rsidP="00000000" w:rsidRDefault="00000000" w:rsidRPr="00000000" w14:paraId="000000D9">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8930 Directed Study</w:t>
            </w:r>
          </w:p>
        </w:tc>
        <w:tc>
          <w:tcPr/>
          <w:p w:rsidR="00000000" w:rsidDel="00000000" w:rsidP="00000000" w:rsidRDefault="00000000" w:rsidRPr="00000000" w14:paraId="000000DB">
            <w:pPr>
              <w:rPr/>
            </w:pPr>
            <w:r w:rsidDel="00000000" w:rsidR="00000000" w:rsidRPr="00000000">
              <w:rPr>
                <w:rtl w:val="0"/>
              </w:rPr>
              <w:t xml:space="preserve">0,66</w:t>
            </w:r>
          </w:p>
        </w:tc>
        <w:tc>
          <w:tcPr/>
          <w:p w:rsidR="00000000" w:rsidDel="00000000" w:rsidP="00000000" w:rsidRDefault="00000000" w:rsidRPr="00000000" w14:paraId="000000DC">
            <w:pPr>
              <w:rPr/>
            </w:pPr>
            <w:r w:rsidDel="00000000" w:rsidR="00000000" w:rsidRPr="00000000">
              <w:rPr>
                <w:rtl w:val="0"/>
              </w:rPr>
              <w:t xml:space="preserve">0,66</w:t>
            </w:r>
          </w:p>
        </w:tc>
        <w:tc>
          <w:tcPr/>
          <w:p w:rsidR="00000000" w:rsidDel="00000000" w:rsidP="00000000" w:rsidRDefault="00000000" w:rsidRPr="00000000" w14:paraId="000000DD">
            <w:pPr>
              <w:rPr/>
            </w:pPr>
            <w:r w:rsidDel="00000000" w:rsidR="00000000" w:rsidRPr="00000000">
              <w:rPr>
                <w:rtl w:val="0"/>
              </w:rPr>
              <w:t xml:space="preserve">1,00</w:t>
            </w:r>
          </w:p>
        </w:tc>
        <w:tc>
          <w:tcPr/>
          <w:p w:rsidR="00000000" w:rsidDel="00000000" w:rsidP="00000000" w:rsidRDefault="00000000" w:rsidRPr="00000000" w14:paraId="000000DE">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8990 Research and Thesis, Measure 1</w:t>
            </w:r>
          </w:p>
        </w:tc>
        <w:tc>
          <w:tcPr/>
          <w:p w:rsidR="00000000" w:rsidDel="00000000" w:rsidP="00000000" w:rsidRDefault="00000000" w:rsidRPr="00000000" w14:paraId="000000E0">
            <w:pPr>
              <w:rPr/>
            </w:pPr>
            <w:r w:rsidDel="00000000" w:rsidR="00000000" w:rsidRPr="00000000">
              <w:rPr>
                <w:rtl w:val="0"/>
              </w:rPr>
              <w:t xml:space="preserve">1,00</w:t>
            </w:r>
          </w:p>
        </w:tc>
        <w:tc>
          <w:tcPr/>
          <w:p w:rsidR="00000000" w:rsidDel="00000000" w:rsidP="00000000" w:rsidRDefault="00000000" w:rsidRPr="00000000" w14:paraId="000000E1">
            <w:pPr>
              <w:rPr/>
            </w:pPr>
            <w:r w:rsidDel="00000000" w:rsidR="00000000" w:rsidRPr="00000000">
              <w:rPr>
                <w:rtl w:val="0"/>
              </w:rPr>
              <w:t xml:space="preserve">0,00</w:t>
            </w:r>
          </w:p>
        </w:tc>
        <w:tc>
          <w:tcPr/>
          <w:p w:rsidR="00000000" w:rsidDel="00000000" w:rsidP="00000000" w:rsidRDefault="00000000" w:rsidRPr="00000000" w14:paraId="000000E2">
            <w:pPr>
              <w:rPr/>
            </w:pPr>
            <w:r w:rsidDel="00000000" w:rsidR="00000000" w:rsidRPr="00000000">
              <w:rPr>
                <w:rtl w:val="0"/>
              </w:rPr>
              <w:t xml:space="preserve">0,00</w:t>
            </w:r>
          </w:p>
        </w:tc>
        <w:tc>
          <w:tcPr/>
          <w:p w:rsidR="00000000" w:rsidDel="00000000" w:rsidP="00000000" w:rsidRDefault="00000000" w:rsidRPr="00000000" w14:paraId="000000E3">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8990 Research and Thesis, Measure 2</w:t>
            </w:r>
          </w:p>
        </w:tc>
        <w:tc>
          <w:tcPr/>
          <w:p w:rsidR="00000000" w:rsidDel="00000000" w:rsidP="00000000" w:rsidRDefault="00000000" w:rsidRPr="00000000" w14:paraId="000000E5">
            <w:pPr>
              <w:rPr/>
            </w:pPr>
            <w:r w:rsidDel="00000000" w:rsidR="00000000" w:rsidRPr="00000000">
              <w:rPr>
                <w:rtl w:val="0"/>
              </w:rPr>
              <w:t xml:space="preserve">0,00</w:t>
            </w:r>
          </w:p>
        </w:tc>
        <w:tc>
          <w:tcPr/>
          <w:p w:rsidR="00000000" w:rsidDel="00000000" w:rsidP="00000000" w:rsidRDefault="00000000" w:rsidRPr="00000000" w14:paraId="000000E6">
            <w:pPr>
              <w:rPr/>
            </w:pPr>
            <w:r w:rsidDel="00000000" w:rsidR="00000000" w:rsidRPr="00000000">
              <w:rPr>
                <w:rtl w:val="0"/>
              </w:rPr>
              <w:t xml:space="preserve">0,00</w:t>
            </w:r>
          </w:p>
        </w:tc>
        <w:tc>
          <w:tcPr/>
          <w:p w:rsidR="00000000" w:rsidDel="00000000" w:rsidP="00000000" w:rsidRDefault="00000000" w:rsidRPr="00000000" w14:paraId="000000E7">
            <w:pPr>
              <w:rPr/>
            </w:pPr>
            <w:r w:rsidDel="00000000" w:rsidR="00000000" w:rsidRPr="00000000">
              <w:rPr>
                <w:rtl w:val="0"/>
              </w:rPr>
              <w:t xml:space="preserve">1,00</w:t>
            </w:r>
          </w:p>
        </w:tc>
        <w:tc>
          <w:tcPr/>
          <w:p w:rsidR="00000000" w:rsidDel="00000000" w:rsidP="00000000" w:rsidRDefault="00000000" w:rsidRPr="00000000" w14:paraId="000000E8">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8990 Research and Thesis, Measure 3</w:t>
            </w:r>
          </w:p>
        </w:tc>
        <w:tc>
          <w:tcPr/>
          <w:p w:rsidR="00000000" w:rsidDel="00000000" w:rsidP="00000000" w:rsidRDefault="00000000" w:rsidRPr="00000000" w14:paraId="000000EA">
            <w:pPr>
              <w:rPr/>
            </w:pPr>
            <w:r w:rsidDel="00000000" w:rsidR="00000000" w:rsidRPr="00000000">
              <w:rPr>
                <w:rtl w:val="0"/>
              </w:rPr>
              <w:t xml:space="preserve">0,00</w:t>
            </w:r>
          </w:p>
        </w:tc>
        <w:tc>
          <w:tcPr/>
          <w:p w:rsidR="00000000" w:rsidDel="00000000" w:rsidP="00000000" w:rsidRDefault="00000000" w:rsidRPr="00000000" w14:paraId="000000EB">
            <w:pPr>
              <w:rPr/>
            </w:pPr>
            <w:r w:rsidDel="00000000" w:rsidR="00000000" w:rsidRPr="00000000">
              <w:rPr>
                <w:rtl w:val="0"/>
              </w:rPr>
              <w:t xml:space="preserve">0,00</w:t>
            </w:r>
          </w:p>
        </w:tc>
        <w:tc>
          <w:tcPr/>
          <w:p w:rsidR="00000000" w:rsidDel="00000000" w:rsidP="00000000" w:rsidRDefault="00000000" w:rsidRPr="00000000" w14:paraId="000000EC">
            <w:pPr>
              <w:rPr/>
            </w:pPr>
            <w:r w:rsidDel="00000000" w:rsidR="00000000" w:rsidRPr="00000000">
              <w:rPr>
                <w:rtl w:val="0"/>
              </w:rPr>
              <w:t xml:space="preserve">1,00</w:t>
            </w:r>
          </w:p>
        </w:tc>
        <w:tc>
          <w:tcPr/>
          <w:p w:rsidR="00000000" w:rsidDel="00000000" w:rsidP="00000000" w:rsidRDefault="00000000" w:rsidRPr="00000000" w14:paraId="000000ED">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8990 Research and Thesis, Measure 4</w:t>
            </w:r>
          </w:p>
        </w:tc>
        <w:tc>
          <w:tcPr/>
          <w:p w:rsidR="00000000" w:rsidDel="00000000" w:rsidP="00000000" w:rsidRDefault="00000000" w:rsidRPr="00000000" w14:paraId="000000EF">
            <w:pPr>
              <w:rPr/>
            </w:pPr>
            <w:r w:rsidDel="00000000" w:rsidR="00000000" w:rsidRPr="00000000">
              <w:rPr>
                <w:rtl w:val="0"/>
              </w:rPr>
              <w:t xml:space="preserve">0,00</w:t>
            </w:r>
          </w:p>
        </w:tc>
        <w:tc>
          <w:tcPr/>
          <w:p w:rsidR="00000000" w:rsidDel="00000000" w:rsidP="00000000" w:rsidRDefault="00000000" w:rsidRPr="00000000" w14:paraId="000000F0">
            <w:pPr>
              <w:rPr/>
            </w:pPr>
            <w:r w:rsidDel="00000000" w:rsidR="00000000" w:rsidRPr="00000000">
              <w:rPr>
                <w:rtl w:val="0"/>
              </w:rPr>
              <w:t xml:space="preserve">0,00</w:t>
            </w:r>
          </w:p>
        </w:tc>
        <w:tc>
          <w:tcPr/>
          <w:p w:rsidR="00000000" w:rsidDel="00000000" w:rsidP="00000000" w:rsidRDefault="00000000" w:rsidRPr="00000000" w14:paraId="000000F1">
            <w:pPr>
              <w:rPr/>
            </w:pPr>
            <w:r w:rsidDel="00000000" w:rsidR="00000000" w:rsidRPr="00000000">
              <w:rPr>
                <w:rtl w:val="0"/>
              </w:rPr>
              <w:t xml:space="preserve">1,00</w:t>
            </w:r>
          </w:p>
        </w:tc>
        <w:tc>
          <w:tcPr/>
          <w:p w:rsidR="00000000" w:rsidDel="00000000" w:rsidP="00000000" w:rsidRDefault="00000000" w:rsidRPr="00000000" w14:paraId="000000F2">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8990 Research and Thesis, Measure 5</w:t>
            </w:r>
          </w:p>
        </w:tc>
        <w:tc>
          <w:tcPr/>
          <w:p w:rsidR="00000000" w:rsidDel="00000000" w:rsidP="00000000" w:rsidRDefault="00000000" w:rsidRPr="00000000" w14:paraId="000000F4">
            <w:pPr>
              <w:rPr/>
            </w:pPr>
            <w:r w:rsidDel="00000000" w:rsidR="00000000" w:rsidRPr="00000000">
              <w:rPr>
                <w:rtl w:val="0"/>
              </w:rPr>
              <w:t xml:space="preserve">0,00</w:t>
            </w:r>
          </w:p>
        </w:tc>
        <w:tc>
          <w:tcPr/>
          <w:p w:rsidR="00000000" w:rsidDel="00000000" w:rsidP="00000000" w:rsidRDefault="00000000" w:rsidRPr="00000000" w14:paraId="000000F5">
            <w:pPr>
              <w:rPr/>
            </w:pPr>
            <w:r w:rsidDel="00000000" w:rsidR="00000000" w:rsidRPr="00000000">
              <w:rPr>
                <w:rtl w:val="0"/>
              </w:rPr>
              <w:t xml:space="preserve">0,00</w:t>
            </w:r>
          </w:p>
        </w:tc>
        <w:tc>
          <w:tcPr/>
          <w:p w:rsidR="00000000" w:rsidDel="00000000" w:rsidP="00000000" w:rsidRDefault="00000000" w:rsidRPr="00000000" w14:paraId="000000F6">
            <w:pPr>
              <w:rPr/>
            </w:pPr>
            <w:r w:rsidDel="00000000" w:rsidR="00000000" w:rsidRPr="00000000">
              <w:rPr>
                <w:rtl w:val="0"/>
              </w:rPr>
              <w:t xml:space="preserve">0,00</w:t>
            </w:r>
          </w:p>
        </w:tc>
        <w:tc>
          <w:tcPr/>
          <w:p w:rsidR="00000000" w:rsidDel="00000000" w:rsidP="00000000" w:rsidRDefault="00000000" w:rsidRPr="00000000" w14:paraId="000000F7">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8990 Research and Thesis, Measure 6</w:t>
            </w:r>
          </w:p>
        </w:tc>
        <w:tc>
          <w:tcPr/>
          <w:p w:rsidR="00000000" w:rsidDel="00000000" w:rsidP="00000000" w:rsidRDefault="00000000" w:rsidRPr="00000000" w14:paraId="000000F9">
            <w:pPr>
              <w:rPr/>
            </w:pPr>
            <w:r w:rsidDel="00000000" w:rsidR="00000000" w:rsidRPr="00000000">
              <w:rPr>
                <w:rtl w:val="0"/>
              </w:rPr>
              <w:t xml:space="preserve">0,00</w:t>
            </w:r>
          </w:p>
        </w:tc>
        <w:tc>
          <w:tcPr/>
          <w:p w:rsidR="00000000" w:rsidDel="00000000" w:rsidP="00000000" w:rsidRDefault="00000000" w:rsidRPr="00000000" w14:paraId="000000FA">
            <w:pPr>
              <w:rPr/>
            </w:pPr>
            <w:r w:rsidDel="00000000" w:rsidR="00000000" w:rsidRPr="00000000">
              <w:rPr>
                <w:rtl w:val="0"/>
              </w:rPr>
              <w:t xml:space="preserve">0,00</w:t>
            </w:r>
          </w:p>
        </w:tc>
        <w:tc>
          <w:tcPr/>
          <w:p w:rsidR="00000000" w:rsidDel="00000000" w:rsidP="00000000" w:rsidRDefault="00000000" w:rsidRPr="00000000" w14:paraId="000000FB">
            <w:pPr>
              <w:rPr/>
            </w:pPr>
            <w:r w:rsidDel="00000000" w:rsidR="00000000" w:rsidRPr="00000000">
              <w:rPr>
                <w:rtl w:val="0"/>
              </w:rPr>
              <w:t xml:space="preserve">0,00</w:t>
            </w:r>
          </w:p>
        </w:tc>
        <w:tc>
          <w:tcPr/>
          <w:p w:rsidR="00000000" w:rsidDel="00000000" w:rsidP="00000000" w:rsidRDefault="00000000" w:rsidRPr="00000000" w14:paraId="000000FC">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8990 Research and Thesis, Measure 7</w:t>
            </w:r>
          </w:p>
        </w:tc>
        <w:tc>
          <w:tcPr/>
          <w:p w:rsidR="00000000" w:rsidDel="00000000" w:rsidP="00000000" w:rsidRDefault="00000000" w:rsidRPr="00000000" w14:paraId="000000FE">
            <w:pPr>
              <w:rPr/>
            </w:pPr>
            <w:r w:rsidDel="00000000" w:rsidR="00000000" w:rsidRPr="00000000">
              <w:rPr>
                <w:rtl w:val="0"/>
              </w:rPr>
              <w:t xml:space="preserve">0,00</w:t>
            </w:r>
          </w:p>
        </w:tc>
        <w:tc>
          <w:tcPr/>
          <w:p w:rsidR="00000000" w:rsidDel="00000000" w:rsidP="00000000" w:rsidRDefault="00000000" w:rsidRPr="00000000" w14:paraId="000000FF">
            <w:pPr>
              <w:rPr/>
            </w:pPr>
            <w:r w:rsidDel="00000000" w:rsidR="00000000" w:rsidRPr="00000000">
              <w:rPr>
                <w:rtl w:val="0"/>
              </w:rPr>
              <w:t xml:space="preserve">0,00</w:t>
            </w:r>
          </w:p>
        </w:tc>
        <w:tc>
          <w:tcPr/>
          <w:p w:rsidR="00000000" w:rsidDel="00000000" w:rsidP="00000000" w:rsidRDefault="00000000" w:rsidRPr="00000000" w14:paraId="00000100">
            <w:pPr>
              <w:rPr/>
            </w:pPr>
            <w:r w:rsidDel="00000000" w:rsidR="00000000" w:rsidRPr="00000000">
              <w:rPr>
                <w:rtl w:val="0"/>
              </w:rPr>
              <w:t xml:space="preserve">1,00</w:t>
            </w:r>
          </w:p>
        </w:tc>
        <w:tc>
          <w:tcPr/>
          <w:p w:rsidR="00000000" w:rsidDel="00000000" w:rsidP="00000000" w:rsidRDefault="00000000" w:rsidRPr="00000000" w14:paraId="00000101">
            <w:pPr>
              <w:rPr/>
            </w:pPr>
            <w:r w:rsidDel="00000000" w:rsidR="00000000" w:rsidRPr="00000000">
              <w:rPr>
                <w:rtl w:val="0"/>
              </w:rPr>
              <w:t xml:space="preserve">0,00</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8990 Research and Thesis, Measure 8</w:t>
            </w:r>
          </w:p>
        </w:tc>
        <w:tc>
          <w:tcPr/>
          <w:p w:rsidR="00000000" w:rsidDel="00000000" w:rsidP="00000000" w:rsidRDefault="00000000" w:rsidRPr="00000000" w14:paraId="00000103">
            <w:pPr>
              <w:rPr/>
            </w:pPr>
            <w:r w:rsidDel="00000000" w:rsidR="00000000" w:rsidRPr="00000000">
              <w:rPr>
                <w:rtl w:val="0"/>
              </w:rPr>
              <w:t xml:space="preserve">0,00</w:t>
            </w:r>
          </w:p>
        </w:tc>
        <w:tc>
          <w:tcPr/>
          <w:p w:rsidR="00000000" w:rsidDel="00000000" w:rsidP="00000000" w:rsidRDefault="00000000" w:rsidRPr="00000000" w14:paraId="00000104">
            <w:pPr>
              <w:rPr/>
            </w:pPr>
            <w:r w:rsidDel="00000000" w:rsidR="00000000" w:rsidRPr="00000000">
              <w:rPr>
                <w:rtl w:val="0"/>
              </w:rPr>
              <w:t xml:space="preserve">0,00</w:t>
            </w:r>
          </w:p>
        </w:tc>
        <w:tc>
          <w:tcPr/>
          <w:p w:rsidR="00000000" w:rsidDel="00000000" w:rsidP="00000000" w:rsidRDefault="00000000" w:rsidRPr="00000000" w14:paraId="00000105">
            <w:pPr>
              <w:rPr/>
            </w:pPr>
            <w:r w:rsidDel="00000000" w:rsidR="00000000" w:rsidRPr="00000000">
              <w:rPr>
                <w:rtl w:val="0"/>
              </w:rPr>
              <w:t xml:space="preserve">0,00</w:t>
            </w:r>
          </w:p>
        </w:tc>
        <w:tc>
          <w:tcPr/>
          <w:p w:rsidR="00000000" w:rsidDel="00000000" w:rsidP="00000000" w:rsidRDefault="00000000" w:rsidRPr="00000000" w14:paraId="00000106">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8990 Research and Thesis, Measure 9</w:t>
            </w:r>
          </w:p>
        </w:tc>
        <w:tc>
          <w:tcPr/>
          <w:p w:rsidR="00000000" w:rsidDel="00000000" w:rsidP="00000000" w:rsidRDefault="00000000" w:rsidRPr="00000000" w14:paraId="00000108">
            <w:pPr>
              <w:rPr/>
            </w:pPr>
            <w:r w:rsidDel="00000000" w:rsidR="00000000" w:rsidRPr="00000000">
              <w:rPr>
                <w:rtl w:val="0"/>
              </w:rPr>
              <w:t xml:space="preserve">0,00</w:t>
            </w:r>
          </w:p>
        </w:tc>
        <w:tc>
          <w:tcPr/>
          <w:p w:rsidR="00000000" w:rsidDel="00000000" w:rsidP="00000000" w:rsidRDefault="00000000" w:rsidRPr="00000000" w14:paraId="00000109">
            <w:pPr>
              <w:rPr/>
            </w:pPr>
            <w:r w:rsidDel="00000000" w:rsidR="00000000" w:rsidRPr="00000000">
              <w:rPr>
                <w:rtl w:val="0"/>
              </w:rPr>
              <w:t xml:space="preserve">0,00</w:t>
            </w:r>
          </w:p>
        </w:tc>
        <w:tc>
          <w:tcPr/>
          <w:p w:rsidR="00000000" w:rsidDel="00000000" w:rsidP="00000000" w:rsidRDefault="00000000" w:rsidRPr="00000000" w14:paraId="0000010A">
            <w:pPr>
              <w:rPr/>
            </w:pPr>
            <w:r w:rsidDel="00000000" w:rsidR="00000000" w:rsidRPr="00000000">
              <w:rPr>
                <w:rtl w:val="0"/>
              </w:rPr>
              <w:t xml:space="preserve">0,00</w:t>
            </w:r>
          </w:p>
        </w:tc>
        <w:tc>
          <w:tcPr/>
          <w:p w:rsidR="00000000" w:rsidDel="00000000" w:rsidP="00000000" w:rsidRDefault="00000000" w:rsidRPr="00000000" w14:paraId="0000010B">
            <w:pPr>
              <w:rPr/>
            </w:pPr>
            <w:r w:rsidDel="00000000" w:rsidR="00000000" w:rsidRPr="00000000">
              <w:rPr>
                <w:rtl w:val="0"/>
              </w:rPr>
              <w:t xml:space="preserve">1,00</w:t>
            </w:r>
          </w:p>
        </w:tc>
      </w:tr>
    </w:tbl>
    <w:p w:rsidR="00000000" w:rsidDel="00000000" w:rsidP="00000000" w:rsidRDefault="00000000" w:rsidRPr="00000000" w14:paraId="0000010C">
      <w:pPr>
        <w:pStyle w:val="Heading1"/>
        <w:rPr/>
      </w:pPr>
      <w:r w:rsidDel="00000000" w:rsidR="00000000" w:rsidRPr="00000000">
        <w:rPr>
          <w:rtl w:val="0"/>
        </w:rPr>
        <w:t xml:space="preserve">Reporting Results (from Grades - Year 2029)</w:t>
      </w:r>
    </w:p>
    <w:tbl>
      <w:tblPr>
        <w:tblStyle w:val="Table2"/>
        <w:tblW w:w="8640.0" w:type="dxa"/>
        <w:jc w:val="left"/>
        <w:tblInd w:w="-115.0" w:type="dxa"/>
        <w:tblLayout w:type="fixed"/>
        <w:tblLook w:val="0400"/>
      </w:tblPr>
      <w:tblGrid>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tblGrid>
        </w:tblGridChange>
      </w:tblGrid>
      <w:tr>
        <w:trPr>
          <w:cantSplit w:val="0"/>
          <w:tblHeader w:val="0"/>
        </w:trPr>
        <w:tc>
          <w:tcPr/>
          <w:p w:rsidR="00000000" w:rsidDel="00000000" w:rsidP="00000000" w:rsidRDefault="00000000" w:rsidRPr="00000000" w14:paraId="0000010D">
            <w:pPr>
              <w:rPr/>
            </w:pPr>
            <w:r w:rsidDel="00000000" w:rsidR="00000000" w:rsidRPr="00000000">
              <w:rPr>
                <w:rtl w:val="0"/>
              </w:rPr>
              <w:t xml:space="preserve">Course_name</w:t>
            </w:r>
          </w:p>
        </w:tc>
        <w:tc>
          <w:tcPr/>
          <w:p w:rsidR="00000000" w:rsidDel="00000000" w:rsidP="00000000" w:rsidRDefault="00000000" w:rsidRPr="00000000" w14:paraId="0000010E">
            <w:pPr>
              <w:rPr/>
            </w:pPr>
            <w:r w:rsidDel="00000000" w:rsidR="00000000" w:rsidRPr="00000000">
              <w:rPr>
                <w:rtl w:val="0"/>
              </w:rPr>
              <w:t xml:space="preserve">Professor</w:t>
            </w:r>
          </w:p>
        </w:tc>
        <w:tc>
          <w:tcPr/>
          <w:p w:rsidR="00000000" w:rsidDel="00000000" w:rsidP="00000000" w:rsidRDefault="00000000" w:rsidRPr="00000000" w14:paraId="0000010F">
            <w:pPr>
              <w:rPr/>
            </w:pPr>
            <w:r w:rsidDel="00000000" w:rsidR="00000000" w:rsidRPr="00000000">
              <w:rPr>
                <w:rtl w:val="0"/>
              </w:rPr>
              <w:t xml:space="preserve">A</w:t>
            </w:r>
          </w:p>
        </w:tc>
        <w:tc>
          <w:tcPr/>
          <w:p w:rsidR="00000000" w:rsidDel="00000000" w:rsidP="00000000" w:rsidRDefault="00000000" w:rsidRPr="00000000" w14:paraId="00000110">
            <w:pPr>
              <w:rPr/>
            </w:pPr>
            <w:r w:rsidDel="00000000" w:rsidR="00000000" w:rsidRPr="00000000">
              <w:rPr>
                <w:rtl w:val="0"/>
              </w:rPr>
              <w:t xml:space="preserve">B</w:t>
            </w:r>
          </w:p>
        </w:tc>
        <w:tc>
          <w:tcPr/>
          <w:p w:rsidR="00000000" w:rsidDel="00000000" w:rsidP="00000000" w:rsidRDefault="00000000" w:rsidRPr="00000000" w14:paraId="00000111">
            <w:pPr>
              <w:rPr/>
            </w:pPr>
            <w:r w:rsidDel="00000000" w:rsidR="00000000" w:rsidRPr="00000000">
              <w:rPr>
                <w:rtl w:val="0"/>
              </w:rPr>
              <w:t xml:space="preserve">C</w:t>
            </w:r>
          </w:p>
        </w:tc>
        <w:tc>
          <w:tcPr/>
          <w:p w:rsidR="00000000" w:rsidDel="00000000" w:rsidP="00000000" w:rsidRDefault="00000000" w:rsidRPr="00000000" w14:paraId="00000112">
            <w:pPr>
              <w:rPr/>
            </w:pPr>
            <w:r w:rsidDel="00000000" w:rsidR="00000000" w:rsidRPr="00000000">
              <w:rPr>
                <w:rtl w:val="0"/>
              </w:rPr>
              <w:t xml:space="preserve">D</w:t>
            </w:r>
          </w:p>
        </w:tc>
        <w:tc>
          <w:tcPr/>
          <w:p w:rsidR="00000000" w:rsidDel="00000000" w:rsidP="00000000" w:rsidRDefault="00000000" w:rsidRPr="00000000" w14:paraId="00000113">
            <w:pPr>
              <w:rPr/>
            </w:pPr>
            <w:r w:rsidDel="00000000" w:rsidR="00000000" w:rsidRPr="00000000">
              <w:rPr>
                <w:rtl w:val="0"/>
              </w:rPr>
              <w:t xml:space="preserve">F</w:t>
            </w:r>
          </w:p>
        </w:tc>
        <w:tc>
          <w:tcPr/>
          <w:p w:rsidR="00000000" w:rsidDel="00000000" w:rsidP="00000000" w:rsidRDefault="00000000" w:rsidRPr="00000000" w14:paraId="00000114">
            <w:pPr>
              <w:rPr/>
            </w:pPr>
            <w:r w:rsidDel="00000000" w:rsidR="00000000" w:rsidRPr="00000000">
              <w:rPr>
                <w:rtl w:val="0"/>
              </w:rPr>
              <w:t xml:space="preserve">Score</w:t>
            </w:r>
          </w:p>
        </w:tc>
        <w:tc>
          <w:tcPr/>
          <w:p w:rsidR="00000000" w:rsidDel="00000000" w:rsidP="00000000" w:rsidRDefault="00000000" w:rsidRPr="00000000" w14:paraId="00000115">
            <w:pPr>
              <w:rPr/>
            </w:pPr>
            <w:r w:rsidDel="00000000" w:rsidR="00000000" w:rsidRPr="00000000">
              <w:rPr>
                <w:rtl w:val="0"/>
              </w:rPr>
              <w:t xml:space="preserve">Total_students</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COMP 6000</w:t>
            </w:r>
          </w:p>
        </w:tc>
        <w:tc>
          <w:tcPr/>
          <w:p w:rsidR="00000000" w:rsidDel="00000000" w:rsidP="00000000" w:rsidRDefault="00000000" w:rsidRPr="00000000" w14:paraId="00000117">
            <w:pPr>
              <w:rPr/>
            </w:pPr>
            <w:r w:rsidDel="00000000" w:rsidR="00000000" w:rsidRPr="00000000">
              <w:rPr>
                <w:rtl w:val="0"/>
              </w:rPr>
              <w:t xml:space="preserve">Marghitu</w:t>
            </w:r>
          </w:p>
        </w:tc>
        <w:tc>
          <w:tcPr/>
          <w:p w:rsidR="00000000" w:rsidDel="00000000" w:rsidP="00000000" w:rsidRDefault="00000000" w:rsidRPr="00000000" w14:paraId="00000118">
            <w:pPr>
              <w:rPr/>
            </w:pPr>
            <w:r w:rsidDel="00000000" w:rsidR="00000000" w:rsidRPr="00000000">
              <w:rPr>
                <w:rtl w:val="0"/>
              </w:rPr>
              <w:t xml:space="preserve">4</w:t>
            </w:r>
          </w:p>
        </w:tc>
        <w:tc>
          <w:tcPr/>
          <w:p w:rsidR="00000000" w:rsidDel="00000000" w:rsidP="00000000" w:rsidRDefault="00000000" w:rsidRPr="00000000" w14:paraId="00000119">
            <w:pPr>
              <w:rPr/>
            </w:pPr>
            <w:r w:rsidDel="00000000" w:rsidR="00000000" w:rsidRPr="00000000">
              <w:rPr>
                <w:rtl w:val="0"/>
              </w:rPr>
              <w:t xml:space="preserve">0</w:t>
            </w:r>
          </w:p>
        </w:tc>
        <w:tc>
          <w:tcPr/>
          <w:p w:rsidR="00000000" w:rsidDel="00000000" w:rsidP="00000000" w:rsidRDefault="00000000" w:rsidRPr="00000000" w14:paraId="0000011A">
            <w:pPr>
              <w:rPr/>
            </w:pPr>
            <w:r w:rsidDel="00000000" w:rsidR="00000000" w:rsidRPr="00000000">
              <w:rPr>
                <w:rtl w:val="0"/>
              </w:rPr>
              <w:t xml:space="preserve">0</w:t>
            </w:r>
          </w:p>
        </w:tc>
        <w:tc>
          <w:tcPr/>
          <w:p w:rsidR="00000000" w:rsidDel="00000000" w:rsidP="00000000" w:rsidRDefault="00000000" w:rsidRPr="00000000" w14:paraId="0000011B">
            <w:pPr>
              <w:rPr/>
            </w:pPr>
            <w:r w:rsidDel="00000000" w:rsidR="00000000" w:rsidRPr="00000000">
              <w:rPr>
                <w:rtl w:val="0"/>
              </w:rPr>
              <w:t xml:space="preserve">0</w:t>
            </w:r>
          </w:p>
        </w:tc>
        <w:tc>
          <w:tcPr/>
          <w:p w:rsidR="00000000" w:rsidDel="00000000" w:rsidP="00000000" w:rsidRDefault="00000000" w:rsidRPr="00000000" w14:paraId="0000011C">
            <w:pPr>
              <w:rPr/>
            </w:pPr>
            <w:r w:rsidDel="00000000" w:rsidR="00000000" w:rsidRPr="00000000">
              <w:rPr>
                <w:rtl w:val="0"/>
              </w:rPr>
              <w:t xml:space="preserve">0</w:t>
            </w:r>
          </w:p>
        </w:tc>
        <w:tc>
          <w:tcPr/>
          <w:p w:rsidR="00000000" w:rsidDel="00000000" w:rsidP="00000000" w:rsidRDefault="00000000" w:rsidRPr="00000000" w14:paraId="0000011D">
            <w:pPr>
              <w:rPr/>
            </w:pPr>
            <w:r w:rsidDel="00000000" w:rsidR="00000000" w:rsidRPr="00000000">
              <w:rPr>
                <w:rtl w:val="0"/>
              </w:rPr>
              <w:t xml:space="preserve">100,0</w:t>
            </w:r>
          </w:p>
        </w:tc>
        <w:tc>
          <w:tcPr/>
          <w:p w:rsidR="00000000" w:rsidDel="00000000" w:rsidP="00000000" w:rsidRDefault="00000000" w:rsidRPr="00000000" w14:paraId="0000011E">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COMP 6120 </w:t>
            </w:r>
          </w:p>
        </w:tc>
        <w:tc>
          <w:tcPr/>
          <w:p w:rsidR="00000000" w:rsidDel="00000000" w:rsidP="00000000" w:rsidRDefault="00000000" w:rsidRPr="00000000" w14:paraId="00000120">
            <w:pPr>
              <w:rPr/>
            </w:pPr>
            <w:r w:rsidDel="00000000" w:rsidR="00000000" w:rsidRPr="00000000">
              <w:rPr>
                <w:rtl w:val="0"/>
              </w:rPr>
              <w:t xml:space="preserve">Ku (Spring/Fall)</w:t>
            </w:r>
          </w:p>
        </w:tc>
        <w:tc>
          <w:tcPr/>
          <w:p w:rsidR="00000000" w:rsidDel="00000000" w:rsidP="00000000" w:rsidRDefault="00000000" w:rsidRPr="00000000" w14:paraId="00000121">
            <w:pPr>
              <w:rPr/>
            </w:pPr>
            <w:r w:rsidDel="00000000" w:rsidR="00000000" w:rsidRPr="00000000">
              <w:rPr>
                <w:rtl w:val="0"/>
              </w:rPr>
              <w:t xml:space="preserve">5</w:t>
            </w:r>
          </w:p>
        </w:tc>
        <w:tc>
          <w:tcPr/>
          <w:p w:rsidR="00000000" w:rsidDel="00000000" w:rsidP="00000000" w:rsidRDefault="00000000" w:rsidRPr="00000000" w14:paraId="00000122">
            <w:pPr>
              <w:rPr/>
            </w:pPr>
            <w:r w:rsidDel="00000000" w:rsidR="00000000" w:rsidRPr="00000000">
              <w:rPr>
                <w:rtl w:val="0"/>
              </w:rPr>
              <w:t xml:space="preserve">0</w:t>
            </w:r>
          </w:p>
        </w:tc>
        <w:tc>
          <w:tcPr/>
          <w:p w:rsidR="00000000" w:rsidDel="00000000" w:rsidP="00000000" w:rsidRDefault="00000000" w:rsidRPr="00000000" w14:paraId="00000123">
            <w:pPr>
              <w:rPr/>
            </w:pPr>
            <w:r w:rsidDel="00000000" w:rsidR="00000000" w:rsidRPr="00000000">
              <w:rPr>
                <w:rtl w:val="0"/>
              </w:rPr>
              <w:t xml:space="preserve">0</w:t>
            </w:r>
          </w:p>
        </w:tc>
        <w:tc>
          <w:tcPr/>
          <w:p w:rsidR="00000000" w:rsidDel="00000000" w:rsidP="00000000" w:rsidRDefault="00000000" w:rsidRPr="00000000" w14:paraId="00000124">
            <w:pPr>
              <w:rPr/>
            </w:pPr>
            <w:r w:rsidDel="00000000" w:rsidR="00000000" w:rsidRPr="00000000">
              <w:rPr>
                <w:rtl w:val="0"/>
              </w:rPr>
              <w:t xml:space="preserve">0</w:t>
            </w:r>
          </w:p>
        </w:tc>
        <w:tc>
          <w:tcPr/>
          <w:p w:rsidR="00000000" w:rsidDel="00000000" w:rsidP="00000000" w:rsidRDefault="00000000" w:rsidRPr="00000000" w14:paraId="00000125">
            <w:pPr>
              <w:rPr/>
            </w:pPr>
            <w:r w:rsidDel="00000000" w:rsidR="00000000" w:rsidRPr="00000000">
              <w:rPr>
                <w:rtl w:val="0"/>
              </w:rPr>
              <w:t xml:space="preserve">0</w:t>
            </w:r>
          </w:p>
        </w:tc>
        <w:tc>
          <w:tcPr/>
          <w:p w:rsidR="00000000" w:rsidDel="00000000" w:rsidP="00000000" w:rsidRDefault="00000000" w:rsidRPr="00000000" w14:paraId="00000126">
            <w:pPr>
              <w:rPr/>
            </w:pPr>
            <w:r w:rsidDel="00000000" w:rsidR="00000000" w:rsidRPr="00000000">
              <w:rPr>
                <w:rtl w:val="0"/>
              </w:rPr>
              <w:t xml:space="preserve">100,0</w:t>
            </w:r>
          </w:p>
        </w:tc>
        <w:tc>
          <w:tcPr/>
          <w:p w:rsidR="00000000" w:rsidDel="00000000" w:rsidP="00000000" w:rsidRDefault="00000000" w:rsidRPr="00000000" w14:paraId="00000127">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28">
            <w:pPr>
              <w:rPr/>
            </w:pPr>
            <w:r w:rsidDel="00000000" w:rsidR="00000000" w:rsidRPr="00000000">
              <w:rPr>
                <w:rtl w:val="0"/>
              </w:rPr>
              <w:t xml:space="preserve">COMP 6210</w:t>
            </w:r>
          </w:p>
        </w:tc>
        <w:tc>
          <w:tcPr/>
          <w:p w:rsidR="00000000" w:rsidDel="00000000" w:rsidP="00000000" w:rsidRDefault="00000000" w:rsidRPr="00000000" w14:paraId="00000129">
            <w:pPr>
              <w:rPr/>
            </w:pPr>
            <w:r w:rsidDel="00000000" w:rsidR="00000000" w:rsidRPr="00000000">
              <w:rPr>
                <w:rtl w:val="0"/>
              </w:rPr>
              <w:t xml:space="preserve">Mulder</w:t>
            </w:r>
          </w:p>
        </w:tc>
        <w:tc>
          <w:tcPr/>
          <w:p w:rsidR="00000000" w:rsidDel="00000000" w:rsidP="00000000" w:rsidRDefault="00000000" w:rsidRPr="00000000" w14:paraId="0000012A">
            <w:pPr>
              <w:rPr/>
            </w:pPr>
            <w:r w:rsidDel="00000000" w:rsidR="00000000" w:rsidRPr="00000000">
              <w:rPr>
                <w:rtl w:val="0"/>
              </w:rPr>
              <w:t xml:space="preserve">1</w:t>
            </w:r>
          </w:p>
        </w:tc>
        <w:tc>
          <w:tcPr/>
          <w:p w:rsidR="00000000" w:rsidDel="00000000" w:rsidP="00000000" w:rsidRDefault="00000000" w:rsidRPr="00000000" w14:paraId="0000012B">
            <w:pPr>
              <w:rPr/>
            </w:pPr>
            <w:r w:rsidDel="00000000" w:rsidR="00000000" w:rsidRPr="00000000">
              <w:rPr>
                <w:rtl w:val="0"/>
              </w:rPr>
              <w:t xml:space="preserve">0</w:t>
            </w:r>
          </w:p>
        </w:tc>
        <w:tc>
          <w:tcPr/>
          <w:p w:rsidR="00000000" w:rsidDel="00000000" w:rsidP="00000000" w:rsidRDefault="00000000" w:rsidRPr="00000000" w14:paraId="0000012C">
            <w:pPr>
              <w:rPr/>
            </w:pPr>
            <w:r w:rsidDel="00000000" w:rsidR="00000000" w:rsidRPr="00000000">
              <w:rPr>
                <w:rtl w:val="0"/>
              </w:rPr>
              <w:t xml:space="preserve">0</w:t>
            </w:r>
          </w:p>
        </w:tc>
        <w:tc>
          <w:tcPr/>
          <w:p w:rsidR="00000000" w:rsidDel="00000000" w:rsidP="00000000" w:rsidRDefault="00000000" w:rsidRPr="00000000" w14:paraId="0000012D">
            <w:pPr>
              <w:rPr/>
            </w:pPr>
            <w:r w:rsidDel="00000000" w:rsidR="00000000" w:rsidRPr="00000000">
              <w:rPr>
                <w:rtl w:val="0"/>
              </w:rPr>
              <w:t xml:space="preserve">0</w:t>
            </w:r>
          </w:p>
        </w:tc>
        <w:tc>
          <w:tcPr/>
          <w:p w:rsidR="00000000" w:rsidDel="00000000" w:rsidP="00000000" w:rsidRDefault="00000000" w:rsidRPr="00000000" w14:paraId="0000012E">
            <w:pPr>
              <w:rPr/>
            </w:pPr>
            <w:r w:rsidDel="00000000" w:rsidR="00000000" w:rsidRPr="00000000">
              <w:rPr>
                <w:rtl w:val="0"/>
              </w:rPr>
              <w:t xml:space="preserve">0</w:t>
            </w:r>
          </w:p>
        </w:tc>
        <w:tc>
          <w:tcPr/>
          <w:p w:rsidR="00000000" w:rsidDel="00000000" w:rsidP="00000000" w:rsidRDefault="00000000" w:rsidRPr="00000000" w14:paraId="0000012F">
            <w:pPr>
              <w:rPr/>
            </w:pPr>
            <w:r w:rsidDel="00000000" w:rsidR="00000000" w:rsidRPr="00000000">
              <w:rPr>
                <w:rtl w:val="0"/>
              </w:rPr>
              <w:t xml:space="preserve">100,0</w:t>
            </w:r>
          </w:p>
        </w:tc>
        <w:tc>
          <w:tcPr/>
          <w:p w:rsidR="00000000" w:rsidDel="00000000" w:rsidP="00000000" w:rsidRDefault="00000000" w:rsidRPr="00000000" w14:paraId="0000013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31">
            <w:pPr>
              <w:rPr/>
            </w:pPr>
            <w:r w:rsidDel="00000000" w:rsidR="00000000" w:rsidRPr="00000000">
              <w:rPr>
                <w:rtl w:val="0"/>
              </w:rPr>
              <w:t xml:space="preserve">COMP 6130</w:t>
            </w:r>
          </w:p>
        </w:tc>
        <w:tc>
          <w:tcPr/>
          <w:p w:rsidR="00000000" w:rsidDel="00000000" w:rsidP="00000000" w:rsidRDefault="00000000" w:rsidRPr="00000000" w14:paraId="00000132">
            <w:pPr>
              <w:rPr/>
            </w:pPr>
            <w:r w:rsidDel="00000000" w:rsidR="00000000" w:rsidRPr="00000000">
              <w:rPr>
                <w:rtl w:val="0"/>
              </w:rPr>
              <w:t xml:space="preserve">Zhou</w:t>
            </w:r>
          </w:p>
        </w:tc>
        <w:tc>
          <w:tcPr/>
          <w:p w:rsidR="00000000" w:rsidDel="00000000" w:rsidP="00000000" w:rsidRDefault="00000000" w:rsidRPr="00000000" w14:paraId="00000133">
            <w:pPr>
              <w:rPr/>
            </w:pPr>
            <w:r w:rsidDel="00000000" w:rsidR="00000000" w:rsidRPr="00000000">
              <w:rPr>
                <w:rtl w:val="0"/>
              </w:rPr>
              <w:t xml:space="preserve">3</w:t>
            </w:r>
          </w:p>
        </w:tc>
        <w:tc>
          <w:tcPr/>
          <w:p w:rsidR="00000000" w:rsidDel="00000000" w:rsidP="00000000" w:rsidRDefault="00000000" w:rsidRPr="00000000" w14:paraId="00000134">
            <w:pPr>
              <w:rPr/>
            </w:pPr>
            <w:r w:rsidDel="00000000" w:rsidR="00000000" w:rsidRPr="00000000">
              <w:rPr>
                <w:rtl w:val="0"/>
              </w:rPr>
              <w:t xml:space="preserve">0</w:t>
            </w:r>
          </w:p>
        </w:tc>
        <w:tc>
          <w:tcPr/>
          <w:p w:rsidR="00000000" w:rsidDel="00000000" w:rsidP="00000000" w:rsidRDefault="00000000" w:rsidRPr="00000000" w14:paraId="00000135">
            <w:pPr>
              <w:rPr/>
            </w:pPr>
            <w:r w:rsidDel="00000000" w:rsidR="00000000" w:rsidRPr="00000000">
              <w:rPr>
                <w:rtl w:val="0"/>
              </w:rPr>
              <w:t xml:space="preserve">0</w:t>
            </w:r>
          </w:p>
        </w:tc>
        <w:tc>
          <w:tcPr/>
          <w:p w:rsidR="00000000" w:rsidDel="00000000" w:rsidP="00000000" w:rsidRDefault="00000000" w:rsidRPr="00000000" w14:paraId="00000136">
            <w:pPr>
              <w:rPr/>
            </w:pPr>
            <w:r w:rsidDel="00000000" w:rsidR="00000000" w:rsidRPr="00000000">
              <w:rPr>
                <w:rtl w:val="0"/>
              </w:rPr>
              <w:t xml:space="preserve">0</w:t>
            </w:r>
          </w:p>
        </w:tc>
        <w:tc>
          <w:tcPr/>
          <w:p w:rsidR="00000000" w:rsidDel="00000000" w:rsidP="00000000" w:rsidRDefault="00000000" w:rsidRPr="00000000" w14:paraId="00000137">
            <w:pPr>
              <w:rPr/>
            </w:pPr>
            <w:r w:rsidDel="00000000" w:rsidR="00000000" w:rsidRPr="00000000">
              <w:rPr>
                <w:rtl w:val="0"/>
              </w:rPr>
              <w:t xml:space="preserve">0</w:t>
            </w:r>
          </w:p>
        </w:tc>
        <w:tc>
          <w:tcPr/>
          <w:p w:rsidR="00000000" w:rsidDel="00000000" w:rsidP="00000000" w:rsidRDefault="00000000" w:rsidRPr="00000000" w14:paraId="00000138">
            <w:pPr>
              <w:rPr/>
            </w:pPr>
            <w:r w:rsidDel="00000000" w:rsidR="00000000" w:rsidRPr="00000000">
              <w:rPr>
                <w:rtl w:val="0"/>
              </w:rPr>
              <w:t xml:space="preserve">100,0</w:t>
            </w:r>
          </w:p>
        </w:tc>
        <w:tc>
          <w:tcPr/>
          <w:p w:rsidR="00000000" w:rsidDel="00000000" w:rsidP="00000000" w:rsidRDefault="00000000" w:rsidRPr="00000000" w14:paraId="00000139">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3A">
            <w:pPr>
              <w:rPr/>
            </w:pPr>
            <w:r w:rsidDel="00000000" w:rsidR="00000000" w:rsidRPr="00000000">
              <w:rPr>
                <w:rtl w:val="0"/>
              </w:rPr>
              <w:t xml:space="preserve">COMP 6320</w:t>
            </w:r>
          </w:p>
        </w:tc>
        <w:tc>
          <w:tcPr/>
          <w:p w:rsidR="00000000" w:rsidDel="00000000" w:rsidP="00000000" w:rsidRDefault="00000000" w:rsidRPr="00000000" w14:paraId="0000013B">
            <w:pPr>
              <w:rPr/>
            </w:pPr>
            <w:r w:rsidDel="00000000" w:rsidR="00000000" w:rsidRPr="00000000">
              <w:rPr>
                <w:rtl w:val="0"/>
              </w:rPr>
              <w:t xml:space="preserve">Shu</w:t>
            </w:r>
          </w:p>
        </w:tc>
        <w:tc>
          <w:tcPr/>
          <w:p w:rsidR="00000000" w:rsidDel="00000000" w:rsidP="00000000" w:rsidRDefault="00000000" w:rsidRPr="00000000" w14:paraId="0000013C">
            <w:pPr>
              <w:rPr/>
            </w:pPr>
            <w:r w:rsidDel="00000000" w:rsidR="00000000" w:rsidRPr="00000000">
              <w:rPr>
                <w:rtl w:val="0"/>
              </w:rPr>
              <w:t xml:space="preserve">3</w:t>
            </w:r>
          </w:p>
        </w:tc>
        <w:tc>
          <w:tcPr/>
          <w:p w:rsidR="00000000" w:rsidDel="00000000" w:rsidP="00000000" w:rsidRDefault="00000000" w:rsidRPr="00000000" w14:paraId="0000013D">
            <w:pPr>
              <w:rPr/>
            </w:pPr>
            <w:r w:rsidDel="00000000" w:rsidR="00000000" w:rsidRPr="00000000">
              <w:rPr>
                <w:rtl w:val="0"/>
              </w:rPr>
              <w:t xml:space="preserve">2</w:t>
            </w:r>
          </w:p>
        </w:tc>
        <w:tc>
          <w:tcPr/>
          <w:p w:rsidR="00000000" w:rsidDel="00000000" w:rsidP="00000000" w:rsidRDefault="00000000" w:rsidRPr="00000000" w14:paraId="0000013E">
            <w:pPr>
              <w:rPr/>
            </w:pPr>
            <w:r w:rsidDel="00000000" w:rsidR="00000000" w:rsidRPr="00000000">
              <w:rPr>
                <w:rtl w:val="0"/>
              </w:rPr>
              <w:t xml:space="preserve">0</w:t>
            </w:r>
          </w:p>
        </w:tc>
        <w:tc>
          <w:tcPr/>
          <w:p w:rsidR="00000000" w:rsidDel="00000000" w:rsidP="00000000" w:rsidRDefault="00000000" w:rsidRPr="00000000" w14:paraId="0000013F">
            <w:pPr>
              <w:rPr/>
            </w:pPr>
            <w:r w:rsidDel="00000000" w:rsidR="00000000" w:rsidRPr="00000000">
              <w:rPr>
                <w:rtl w:val="0"/>
              </w:rPr>
              <w:t xml:space="preserve">0</w:t>
            </w:r>
          </w:p>
        </w:tc>
        <w:tc>
          <w:tcPr/>
          <w:p w:rsidR="00000000" w:rsidDel="00000000" w:rsidP="00000000" w:rsidRDefault="00000000" w:rsidRPr="00000000" w14:paraId="00000140">
            <w:pPr>
              <w:rPr/>
            </w:pPr>
            <w:r w:rsidDel="00000000" w:rsidR="00000000" w:rsidRPr="00000000">
              <w:rPr>
                <w:rtl w:val="0"/>
              </w:rPr>
              <w:t xml:space="preserve">0</w:t>
            </w:r>
          </w:p>
        </w:tc>
        <w:tc>
          <w:tcPr/>
          <w:p w:rsidR="00000000" w:rsidDel="00000000" w:rsidP="00000000" w:rsidRDefault="00000000" w:rsidRPr="00000000" w14:paraId="00000141">
            <w:pPr>
              <w:rPr/>
            </w:pPr>
            <w:r w:rsidDel="00000000" w:rsidR="00000000" w:rsidRPr="00000000">
              <w:rPr>
                <w:rtl w:val="0"/>
              </w:rPr>
              <w:t xml:space="preserve">90,0</w:t>
            </w:r>
          </w:p>
        </w:tc>
        <w:tc>
          <w:tcPr/>
          <w:p w:rsidR="00000000" w:rsidDel="00000000" w:rsidP="00000000" w:rsidRDefault="00000000" w:rsidRPr="00000000" w14:paraId="00000142">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43">
            <w:pPr>
              <w:rPr/>
            </w:pPr>
            <w:r w:rsidDel="00000000" w:rsidR="00000000" w:rsidRPr="00000000">
              <w:rPr>
                <w:rtl w:val="0"/>
              </w:rPr>
              <w:t xml:space="preserve">COMP 6350</w:t>
            </w:r>
          </w:p>
        </w:tc>
        <w:tc>
          <w:tcPr/>
          <w:p w:rsidR="00000000" w:rsidDel="00000000" w:rsidP="00000000" w:rsidRDefault="00000000" w:rsidRPr="00000000" w14:paraId="00000144">
            <w:pPr>
              <w:rPr/>
            </w:pPr>
            <w:r w:rsidDel="00000000" w:rsidR="00000000" w:rsidRPr="00000000">
              <w:rPr>
                <w:rtl w:val="0"/>
              </w:rPr>
              <w:t xml:space="preserve">Cuneo</w:t>
            </w:r>
          </w:p>
        </w:tc>
        <w:tc>
          <w:tcPr/>
          <w:p w:rsidR="00000000" w:rsidDel="00000000" w:rsidP="00000000" w:rsidRDefault="00000000" w:rsidRPr="00000000" w14:paraId="00000145">
            <w:pPr>
              <w:rPr/>
            </w:pPr>
            <w:r w:rsidDel="00000000" w:rsidR="00000000" w:rsidRPr="00000000">
              <w:rPr>
                <w:rtl w:val="0"/>
              </w:rPr>
              <w:t xml:space="preserve">0</w:t>
            </w:r>
          </w:p>
        </w:tc>
        <w:tc>
          <w:tcPr/>
          <w:p w:rsidR="00000000" w:rsidDel="00000000" w:rsidP="00000000" w:rsidRDefault="00000000" w:rsidRPr="00000000" w14:paraId="00000146">
            <w:pPr>
              <w:rPr/>
            </w:pPr>
            <w:r w:rsidDel="00000000" w:rsidR="00000000" w:rsidRPr="00000000">
              <w:rPr>
                <w:rtl w:val="0"/>
              </w:rPr>
              <w:t xml:space="preserve">0</w:t>
            </w:r>
          </w:p>
        </w:tc>
        <w:tc>
          <w:tcPr/>
          <w:p w:rsidR="00000000" w:rsidDel="00000000" w:rsidP="00000000" w:rsidRDefault="00000000" w:rsidRPr="00000000" w14:paraId="00000147">
            <w:pPr>
              <w:rPr/>
            </w:pPr>
            <w:r w:rsidDel="00000000" w:rsidR="00000000" w:rsidRPr="00000000">
              <w:rPr>
                <w:rtl w:val="0"/>
              </w:rPr>
              <w:t xml:space="preserve">0</w:t>
            </w:r>
          </w:p>
        </w:tc>
        <w:tc>
          <w:tcPr/>
          <w:p w:rsidR="00000000" w:rsidDel="00000000" w:rsidP="00000000" w:rsidRDefault="00000000" w:rsidRPr="00000000" w14:paraId="00000148">
            <w:pPr>
              <w:rPr/>
            </w:pPr>
            <w:r w:rsidDel="00000000" w:rsidR="00000000" w:rsidRPr="00000000">
              <w:rPr>
                <w:rtl w:val="0"/>
              </w:rPr>
              <w:t xml:space="preserve">0</w:t>
            </w:r>
          </w:p>
        </w:tc>
        <w:tc>
          <w:tcPr/>
          <w:p w:rsidR="00000000" w:rsidDel="00000000" w:rsidP="00000000" w:rsidRDefault="00000000" w:rsidRPr="00000000" w14:paraId="00000149">
            <w:pPr>
              <w:rPr/>
            </w:pPr>
            <w:r w:rsidDel="00000000" w:rsidR="00000000" w:rsidRPr="00000000">
              <w:rPr>
                <w:rtl w:val="0"/>
              </w:rPr>
              <w:t xml:space="preserve">0</w:t>
            </w:r>
          </w:p>
        </w:tc>
        <w:tc>
          <w:tcPr/>
          <w:p w:rsidR="00000000" w:rsidDel="00000000" w:rsidP="00000000" w:rsidRDefault="00000000" w:rsidRPr="00000000" w14:paraId="0000014A">
            <w:pPr>
              <w:rPr/>
            </w:pPr>
            <w:r w:rsidDel="00000000" w:rsidR="00000000" w:rsidRPr="00000000">
              <w:rPr>
                <w:rtl w:val="0"/>
              </w:rPr>
              <w:t xml:space="preserve">0,0</w:t>
            </w:r>
          </w:p>
        </w:tc>
        <w:tc>
          <w:tcPr/>
          <w:p w:rsidR="00000000" w:rsidDel="00000000" w:rsidP="00000000" w:rsidRDefault="00000000" w:rsidRPr="00000000" w14:paraId="0000014B">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4C">
            <w:pPr>
              <w:rPr/>
            </w:pPr>
            <w:r w:rsidDel="00000000" w:rsidR="00000000" w:rsidRPr="00000000">
              <w:rPr>
                <w:rtl w:val="0"/>
              </w:rPr>
              <w:t xml:space="preserve">COMP 6360</w:t>
            </w:r>
          </w:p>
        </w:tc>
        <w:tc>
          <w:tcPr/>
          <w:p w:rsidR="00000000" w:rsidDel="00000000" w:rsidP="00000000" w:rsidRDefault="00000000" w:rsidRPr="00000000" w14:paraId="0000014D">
            <w:pPr>
              <w:rPr/>
            </w:pPr>
            <w:r w:rsidDel="00000000" w:rsidR="00000000" w:rsidRPr="00000000">
              <w:rPr>
                <w:rtl w:val="0"/>
              </w:rPr>
              <w:t xml:space="preserve">Lim</w:t>
            </w:r>
          </w:p>
        </w:tc>
        <w:tc>
          <w:tcPr/>
          <w:p w:rsidR="00000000" w:rsidDel="00000000" w:rsidP="00000000" w:rsidRDefault="00000000" w:rsidRPr="00000000" w14:paraId="0000014E">
            <w:pPr>
              <w:rPr/>
            </w:pPr>
            <w:r w:rsidDel="00000000" w:rsidR="00000000" w:rsidRPr="00000000">
              <w:rPr>
                <w:rtl w:val="0"/>
              </w:rPr>
              <w:t xml:space="preserve">0</w:t>
            </w:r>
          </w:p>
        </w:tc>
        <w:tc>
          <w:tcPr/>
          <w:p w:rsidR="00000000" w:rsidDel="00000000" w:rsidP="00000000" w:rsidRDefault="00000000" w:rsidRPr="00000000" w14:paraId="0000014F">
            <w:pPr>
              <w:rPr/>
            </w:pPr>
            <w:r w:rsidDel="00000000" w:rsidR="00000000" w:rsidRPr="00000000">
              <w:rPr>
                <w:rtl w:val="0"/>
              </w:rPr>
              <w:t xml:space="preserve">0</w:t>
            </w:r>
          </w:p>
        </w:tc>
        <w:tc>
          <w:tcPr/>
          <w:p w:rsidR="00000000" w:rsidDel="00000000" w:rsidP="00000000" w:rsidRDefault="00000000" w:rsidRPr="00000000" w14:paraId="00000150">
            <w:pPr>
              <w:rPr/>
            </w:pPr>
            <w:r w:rsidDel="00000000" w:rsidR="00000000" w:rsidRPr="00000000">
              <w:rPr>
                <w:rtl w:val="0"/>
              </w:rPr>
              <w:t xml:space="preserve">0</w:t>
            </w:r>
          </w:p>
        </w:tc>
        <w:tc>
          <w:tcPr/>
          <w:p w:rsidR="00000000" w:rsidDel="00000000" w:rsidP="00000000" w:rsidRDefault="00000000" w:rsidRPr="00000000" w14:paraId="00000151">
            <w:pPr>
              <w:rPr/>
            </w:pPr>
            <w:r w:rsidDel="00000000" w:rsidR="00000000" w:rsidRPr="00000000">
              <w:rPr>
                <w:rtl w:val="0"/>
              </w:rPr>
              <w:t xml:space="preserve">0</w:t>
            </w:r>
          </w:p>
        </w:tc>
        <w:tc>
          <w:tcPr/>
          <w:p w:rsidR="00000000" w:rsidDel="00000000" w:rsidP="00000000" w:rsidRDefault="00000000" w:rsidRPr="00000000" w14:paraId="00000152">
            <w:pPr>
              <w:rPr/>
            </w:pPr>
            <w:r w:rsidDel="00000000" w:rsidR="00000000" w:rsidRPr="00000000">
              <w:rPr>
                <w:rtl w:val="0"/>
              </w:rPr>
              <w:t xml:space="preserve">0</w:t>
            </w:r>
          </w:p>
        </w:tc>
        <w:tc>
          <w:tcPr/>
          <w:p w:rsidR="00000000" w:rsidDel="00000000" w:rsidP="00000000" w:rsidRDefault="00000000" w:rsidRPr="00000000" w14:paraId="00000153">
            <w:pPr>
              <w:rPr/>
            </w:pPr>
            <w:r w:rsidDel="00000000" w:rsidR="00000000" w:rsidRPr="00000000">
              <w:rPr>
                <w:rtl w:val="0"/>
              </w:rPr>
              <w:t xml:space="preserve">0,0</w:t>
            </w:r>
          </w:p>
        </w:tc>
        <w:tc>
          <w:tcPr/>
          <w:p w:rsidR="00000000" w:rsidDel="00000000" w:rsidP="00000000" w:rsidRDefault="00000000" w:rsidRPr="00000000" w14:paraId="00000154">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55">
            <w:pPr>
              <w:rPr/>
            </w:pPr>
            <w:r w:rsidDel="00000000" w:rsidR="00000000" w:rsidRPr="00000000">
              <w:rPr>
                <w:rtl w:val="0"/>
              </w:rPr>
              <w:t xml:space="preserve">COMP 6370</w:t>
            </w:r>
          </w:p>
        </w:tc>
        <w:tc>
          <w:tcPr/>
          <w:p w:rsidR="00000000" w:rsidDel="00000000" w:rsidP="00000000" w:rsidRDefault="00000000" w:rsidRPr="00000000" w14:paraId="00000156">
            <w:pPr>
              <w:rPr/>
            </w:pPr>
            <w:r w:rsidDel="00000000" w:rsidR="00000000" w:rsidRPr="00000000">
              <w:rPr>
                <w:rtl w:val="0"/>
              </w:rPr>
              <w:t xml:space="preserve">Springall</w:t>
            </w:r>
          </w:p>
        </w:tc>
        <w:tc>
          <w:tcPr/>
          <w:p w:rsidR="00000000" w:rsidDel="00000000" w:rsidP="00000000" w:rsidRDefault="00000000" w:rsidRPr="00000000" w14:paraId="00000157">
            <w:pPr>
              <w:rPr/>
            </w:pPr>
            <w:r w:rsidDel="00000000" w:rsidR="00000000" w:rsidRPr="00000000">
              <w:rPr>
                <w:rtl w:val="0"/>
              </w:rPr>
              <w:t xml:space="preserve">0</w:t>
            </w:r>
          </w:p>
        </w:tc>
        <w:tc>
          <w:tcPr/>
          <w:p w:rsidR="00000000" w:rsidDel="00000000" w:rsidP="00000000" w:rsidRDefault="00000000" w:rsidRPr="00000000" w14:paraId="00000158">
            <w:pPr>
              <w:rPr/>
            </w:pPr>
            <w:r w:rsidDel="00000000" w:rsidR="00000000" w:rsidRPr="00000000">
              <w:rPr>
                <w:rtl w:val="0"/>
              </w:rPr>
              <w:t xml:space="preserve">0</w:t>
            </w:r>
          </w:p>
        </w:tc>
        <w:tc>
          <w:tcPr/>
          <w:p w:rsidR="00000000" w:rsidDel="00000000" w:rsidP="00000000" w:rsidRDefault="00000000" w:rsidRPr="00000000" w14:paraId="00000159">
            <w:pPr>
              <w:rPr/>
            </w:pPr>
            <w:r w:rsidDel="00000000" w:rsidR="00000000" w:rsidRPr="00000000">
              <w:rPr>
                <w:rtl w:val="0"/>
              </w:rPr>
              <w:t xml:space="preserve">0</w:t>
            </w:r>
          </w:p>
        </w:tc>
        <w:tc>
          <w:tcPr/>
          <w:p w:rsidR="00000000" w:rsidDel="00000000" w:rsidP="00000000" w:rsidRDefault="00000000" w:rsidRPr="00000000" w14:paraId="0000015A">
            <w:pPr>
              <w:rPr/>
            </w:pPr>
            <w:r w:rsidDel="00000000" w:rsidR="00000000" w:rsidRPr="00000000">
              <w:rPr>
                <w:rtl w:val="0"/>
              </w:rPr>
              <w:t xml:space="preserve">0</w:t>
            </w:r>
          </w:p>
        </w:tc>
        <w:tc>
          <w:tcPr/>
          <w:p w:rsidR="00000000" w:rsidDel="00000000" w:rsidP="00000000" w:rsidRDefault="00000000" w:rsidRPr="00000000" w14:paraId="0000015B">
            <w:pPr>
              <w:rPr/>
            </w:pPr>
            <w:r w:rsidDel="00000000" w:rsidR="00000000" w:rsidRPr="00000000">
              <w:rPr>
                <w:rtl w:val="0"/>
              </w:rPr>
              <w:t xml:space="preserve">0</w:t>
            </w:r>
          </w:p>
        </w:tc>
        <w:tc>
          <w:tcPr/>
          <w:p w:rsidR="00000000" w:rsidDel="00000000" w:rsidP="00000000" w:rsidRDefault="00000000" w:rsidRPr="00000000" w14:paraId="0000015C">
            <w:pPr>
              <w:rPr/>
            </w:pPr>
            <w:r w:rsidDel="00000000" w:rsidR="00000000" w:rsidRPr="00000000">
              <w:rPr>
                <w:rtl w:val="0"/>
              </w:rPr>
              <w:t xml:space="preserve">0,0</w:t>
            </w:r>
          </w:p>
        </w:tc>
        <w:tc>
          <w:tcPr/>
          <w:p w:rsidR="00000000" w:rsidDel="00000000" w:rsidP="00000000" w:rsidRDefault="00000000" w:rsidRPr="00000000" w14:paraId="0000015D">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5E">
            <w:pPr>
              <w:rPr/>
            </w:pPr>
            <w:r w:rsidDel="00000000" w:rsidR="00000000" w:rsidRPr="00000000">
              <w:rPr>
                <w:rtl w:val="0"/>
              </w:rPr>
              <w:t xml:space="preserve">COMP 6520</w:t>
            </w:r>
          </w:p>
        </w:tc>
        <w:tc>
          <w:tcPr/>
          <w:p w:rsidR="00000000" w:rsidDel="00000000" w:rsidP="00000000" w:rsidRDefault="00000000" w:rsidRPr="00000000" w14:paraId="0000015F">
            <w:pPr>
              <w:rPr/>
            </w:pPr>
            <w:r w:rsidDel="00000000" w:rsidR="00000000" w:rsidRPr="00000000">
              <w:rPr>
                <w:rtl w:val="0"/>
              </w:rPr>
              <w:t xml:space="preserve">Umphress (Summer)</w:t>
            </w:r>
          </w:p>
        </w:tc>
        <w:tc>
          <w:tcPr/>
          <w:p w:rsidR="00000000" w:rsidDel="00000000" w:rsidP="00000000" w:rsidRDefault="00000000" w:rsidRPr="00000000" w14:paraId="00000160">
            <w:pPr>
              <w:rPr/>
            </w:pPr>
            <w:r w:rsidDel="00000000" w:rsidR="00000000" w:rsidRPr="00000000">
              <w:rPr>
                <w:rtl w:val="0"/>
              </w:rPr>
              <w:t xml:space="preserve">0</w:t>
            </w:r>
          </w:p>
        </w:tc>
        <w:tc>
          <w:tcPr/>
          <w:p w:rsidR="00000000" w:rsidDel="00000000" w:rsidP="00000000" w:rsidRDefault="00000000" w:rsidRPr="00000000" w14:paraId="00000161">
            <w:pPr>
              <w:rPr/>
            </w:pPr>
            <w:r w:rsidDel="00000000" w:rsidR="00000000" w:rsidRPr="00000000">
              <w:rPr>
                <w:rtl w:val="0"/>
              </w:rPr>
              <w:t xml:space="preserve">0</w:t>
            </w:r>
          </w:p>
        </w:tc>
        <w:tc>
          <w:tcPr/>
          <w:p w:rsidR="00000000" w:rsidDel="00000000" w:rsidP="00000000" w:rsidRDefault="00000000" w:rsidRPr="00000000" w14:paraId="00000162">
            <w:pPr>
              <w:rPr/>
            </w:pPr>
            <w:r w:rsidDel="00000000" w:rsidR="00000000" w:rsidRPr="00000000">
              <w:rPr>
                <w:rtl w:val="0"/>
              </w:rPr>
              <w:t xml:space="preserve">0</w:t>
            </w:r>
          </w:p>
        </w:tc>
        <w:tc>
          <w:tcPr/>
          <w:p w:rsidR="00000000" w:rsidDel="00000000" w:rsidP="00000000" w:rsidRDefault="00000000" w:rsidRPr="00000000" w14:paraId="00000163">
            <w:pPr>
              <w:rPr/>
            </w:pPr>
            <w:r w:rsidDel="00000000" w:rsidR="00000000" w:rsidRPr="00000000">
              <w:rPr>
                <w:rtl w:val="0"/>
              </w:rPr>
              <w:t xml:space="preserve">0</w:t>
            </w:r>
          </w:p>
        </w:tc>
        <w:tc>
          <w:tcPr/>
          <w:p w:rsidR="00000000" w:rsidDel="00000000" w:rsidP="00000000" w:rsidRDefault="00000000" w:rsidRPr="00000000" w14:paraId="00000164">
            <w:pPr>
              <w:rPr/>
            </w:pPr>
            <w:r w:rsidDel="00000000" w:rsidR="00000000" w:rsidRPr="00000000">
              <w:rPr>
                <w:rtl w:val="0"/>
              </w:rPr>
              <w:t xml:space="preserve">0</w:t>
            </w:r>
          </w:p>
        </w:tc>
        <w:tc>
          <w:tcPr/>
          <w:p w:rsidR="00000000" w:rsidDel="00000000" w:rsidP="00000000" w:rsidRDefault="00000000" w:rsidRPr="00000000" w14:paraId="00000165">
            <w:pPr>
              <w:rPr/>
            </w:pPr>
            <w:r w:rsidDel="00000000" w:rsidR="00000000" w:rsidRPr="00000000">
              <w:rPr>
                <w:rtl w:val="0"/>
              </w:rPr>
              <w:t xml:space="preserve">0,0</w:t>
            </w:r>
          </w:p>
        </w:tc>
        <w:tc>
          <w:tcPr/>
          <w:p w:rsidR="00000000" w:rsidDel="00000000" w:rsidP="00000000" w:rsidRDefault="00000000" w:rsidRPr="00000000" w14:paraId="00000166">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67">
            <w:pPr>
              <w:rPr/>
            </w:pPr>
            <w:r w:rsidDel="00000000" w:rsidR="00000000" w:rsidRPr="00000000">
              <w:rPr>
                <w:rtl w:val="0"/>
              </w:rPr>
              <w:t xml:space="preserve">COMP 6530</w:t>
            </w:r>
          </w:p>
        </w:tc>
        <w:tc>
          <w:tcPr/>
          <w:p w:rsidR="00000000" w:rsidDel="00000000" w:rsidP="00000000" w:rsidRDefault="00000000" w:rsidRPr="00000000" w14:paraId="00000168">
            <w:pPr>
              <w:rPr/>
            </w:pPr>
            <w:r w:rsidDel="00000000" w:rsidR="00000000" w:rsidRPr="00000000">
              <w:rPr>
                <w:rtl w:val="0"/>
              </w:rPr>
              <w:t xml:space="preserve">Sardinas</w:t>
            </w:r>
          </w:p>
        </w:tc>
        <w:tc>
          <w:tcPr/>
          <w:p w:rsidR="00000000" w:rsidDel="00000000" w:rsidP="00000000" w:rsidRDefault="00000000" w:rsidRPr="00000000" w14:paraId="00000169">
            <w:pPr>
              <w:rPr/>
            </w:pPr>
            <w:r w:rsidDel="00000000" w:rsidR="00000000" w:rsidRPr="00000000">
              <w:rPr>
                <w:rtl w:val="0"/>
              </w:rPr>
              <w:t xml:space="preserve">0</w:t>
            </w:r>
          </w:p>
        </w:tc>
        <w:tc>
          <w:tcPr/>
          <w:p w:rsidR="00000000" w:rsidDel="00000000" w:rsidP="00000000" w:rsidRDefault="00000000" w:rsidRPr="00000000" w14:paraId="0000016A">
            <w:pPr>
              <w:rPr/>
            </w:pPr>
            <w:r w:rsidDel="00000000" w:rsidR="00000000" w:rsidRPr="00000000">
              <w:rPr>
                <w:rtl w:val="0"/>
              </w:rPr>
              <w:t xml:space="preserve">0</w:t>
            </w:r>
          </w:p>
        </w:tc>
        <w:tc>
          <w:tcPr/>
          <w:p w:rsidR="00000000" w:rsidDel="00000000" w:rsidP="00000000" w:rsidRDefault="00000000" w:rsidRPr="00000000" w14:paraId="0000016B">
            <w:pPr>
              <w:rPr/>
            </w:pPr>
            <w:r w:rsidDel="00000000" w:rsidR="00000000" w:rsidRPr="00000000">
              <w:rPr>
                <w:rtl w:val="0"/>
              </w:rPr>
              <w:t xml:space="preserve">0</w:t>
            </w:r>
          </w:p>
        </w:tc>
        <w:tc>
          <w:tcPr/>
          <w:p w:rsidR="00000000" w:rsidDel="00000000" w:rsidP="00000000" w:rsidRDefault="00000000" w:rsidRPr="00000000" w14:paraId="0000016C">
            <w:pPr>
              <w:rPr/>
            </w:pPr>
            <w:r w:rsidDel="00000000" w:rsidR="00000000" w:rsidRPr="00000000">
              <w:rPr>
                <w:rtl w:val="0"/>
              </w:rPr>
              <w:t xml:space="preserve">0</w:t>
            </w:r>
          </w:p>
        </w:tc>
        <w:tc>
          <w:tcPr/>
          <w:p w:rsidR="00000000" w:rsidDel="00000000" w:rsidP="00000000" w:rsidRDefault="00000000" w:rsidRPr="00000000" w14:paraId="0000016D">
            <w:pPr>
              <w:rPr/>
            </w:pPr>
            <w:r w:rsidDel="00000000" w:rsidR="00000000" w:rsidRPr="00000000">
              <w:rPr>
                <w:rtl w:val="0"/>
              </w:rPr>
              <w:t xml:space="preserve">0</w:t>
            </w:r>
          </w:p>
        </w:tc>
        <w:tc>
          <w:tcPr/>
          <w:p w:rsidR="00000000" w:rsidDel="00000000" w:rsidP="00000000" w:rsidRDefault="00000000" w:rsidRPr="00000000" w14:paraId="0000016E">
            <w:pPr>
              <w:rPr/>
            </w:pPr>
            <w:r w:rsidDel="00000000" w:rsidR="00000000" w:rsidRPr="00000000">
              <w:rPr>
                <w:rtl w:val="0"/>
              </w:rPr>
              <w:t xml:space="preserve">0,0</w:t>
            </w:r>
          </w:p>
        </w:tc>
        <w:tc>
          <w:tcPr/>
          <w:p w:rsidR="00000000" w:rsidDel="00000000" w:rsidP="00000000" w:rsidRDefault="00000000" w:rsidRPr="00000000" w14:paraId="0000016F">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COMP 6600</w:t>
            </w:r>
          </w:p>
        </w:tc>
        <w:tc>
          <w:tcPr/>
          <w:p w:rsidR="00000000" w:rsidDel="00000000" w:rsidP="00000000" w:rsidRDefault="00000000" w:rsidRPr="00000000" w14:paraId="00000171">
            <w:pPr>
              <w:rPr/>
            </w:pPr>
            <w:r w:rsidDel="00000000" w:rsidR="00000000" w:rsidRPr="00000000">
              <w:rPr>
                <w:rtl w:val="0"/>
              </w:rPr>
              <w:t xml:space="preserve">Liu</w:t>
            </w:r>
          </w:p>
        </w:tc>
        <w:tc>
          <w:tcPr/>
          <w:p w:rsidR="00000000" w:rsidDel="00000000" w:rsidP="00000000" w:rsidRDefault="00000000" w:rsidRPr="00000000" w14:paraId="00000172">
            <w:pPr>
              <w:rPr/>
            </w:pPr>
            <w:r w:rsidDel="00000000" w:rsidR="00000000" w:rsidRPr="00000000">
              <w:rPr>
                <w:rtl w:val="0"/>
              </w:rPr>
              <w:t xml:space="preserve">0</w:t>
            </w:r>
          </w:p>
        </w:tc>
        <w:tc>
          <w:tcPr/>
          <w:p w:rsidR="00000000" w:rsidDel="00000000" w:rsidP="00000000" w:rsidRDefault="00000000" w:rsidRPr="00000000" w14:paraId="00000173">
            <w:pPr>
              <w:rPr/>
            </w:pPr>
            <w:r w:rsidDel="00000000" w:rsidR="00000000" w:rsidRPr="00000000">
              <w:rPr>
                <w:rtl w:val="0"/>
              </w:rPr>
              <w:t xml:space="preserve">0</w:t>
            </w:r>
          </w:p>
        </w:tc>
        <w:tc>
          <w:tcPr/>
          <w:p w:rsidR="00000000" w:rsidDel="00000000" w:rsidP="00000000" w:rsidRDefault="00000000" w:rsidRPr="00000000" w14:paraId="00000174">
            <w:pPr>
              <w:rPr/>
            </w:pPr>
            <w:r w:rsidDel="00000000" w:rsidR="00000000" w:rsidRPr="00000000">
              <w:rPr>
                <w:rtl w:val="0"/>
              </w:rPr>
              <w:t xml:space="preserve">0</w:t>
            </w:r>
          </w:p>
        </w:tc>
        <w:tc>
          <w:tcPr/>
          <w:p w:rsidR="00000000" w:rsidDel="00000000" w:rsidP="00000000" w:rsidRDefault="00000000" w:rsidRPr="00000000" w14:paraId="00000175">
            <w:pPr>
              <w:rPr/>
            </w:pPr>
            <w:r w:rsidDel="00000000" w:rsidR="00000000" w:rsidRPr="00000000">
              <w:rPr>
                <w:rtl w:val="0"/>
              </w:rPr>
              <w:t xml:space="preserve">0</w:t>
            </w:r>
          </w:p>
        </w:tc>
        <w:tc>
          <w:tcPr/>
          <w:p w:rsidR="00000000" w:rsidDel="00000000" w:rsidP="00000000" w:rsidRDefault="00000000" w:rsidRPr="00000000" w14:paraId="00000176">
            <w:pPr>
              <w:rPr/>
            </w:pPr>
            <w:r w:rsidDel="00000000" w:rsidR="00000000" w:rsidRPr="00000000">
              <w:rPr>
                <w:rtl w:val="0"/>
              </w:rPr>
              <w:t xml:space="preserve">0</w:t>
            </w:r>
          </w:p>
        </w:tc>
        <w:tc>
          <w:tcPr/>
          <w:p w:rsidR="00000000" w:rsidDel="00000000" w:rsidP="00000000" w:rsidRDefault="00000000" w:rsidRPr="00000000" w14:paraId="00000177">
            <w:pPr>
              <w:rPr/>
            </w:pPr>
            <w:r w:rsidDel="00000000" w:rsidR="00000000" w:rsidRPr="00000000">
              <w:rPr>
                <w:rtl w:val="0"/>
              </w:rPr>
              <w:t xml:space="preserve">0,0</w:t>
            </w:r>
          </w:p>
        </w:tc>
        <w:tc>
          <w:tcPr/>
          <w:p w:rsidR="00000000" w:rsidDel="00000000" w:rsidP="00000000" w:rsidRDefault="00000000" w:rsidRPr="00000000" w14:paraId="00000178">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COMP 6620</w:t>
            </w:r>
          </w:p>
        </w:tc>
        <w:tc>
          <w:tcPr/>
          <w:p w:rsidR="00000000" w:rsidDel="00000000" w:rsidP="00000000" w:rsidRDefault="00000000" w:rsidRPr="00000000" w14:paraId="0000017A">
            <w:pPr>
              <w:rPr/>
            </w:pPr>
            <w:r w:rsidDel="00000000" w:rsidR="00000000" w:rsidRPr="00000000">
              <w:rPr>
                <w:rtl w:val="0"/>
              </w:rPr>
              <w:t xml:space="preserve">Seals</w:t>
            </w:r>
          </w:p>
        </w:tc>
        <w:tc>
          <w:tcPr/>
          <w:p w:rsidR="00000000" w:rsidDel="00000000" w:rsidP="00000000" w:rsidRDefault="00000000" w:rsidRPr="00000000" w14:paraId="0000017B">
            <w:pPr>
              <w:rPr/>
            </w:pPr>
            <w:r w:rsidDel="00000000" w:rsidR="00000000" w:rsidRPr="00000000">
              <w:rPr>
                <w:rtl w:val="0"/>
              </w:rPr>
              <w:t xml:space="preserve">0</w:t>
            </w:r>
          </w:p>
        </w:tc>
        <w:tc>
          <w:tcPr/>
          <w:p w:rsidR="00000000" w:rsidDel="00000000" w:rsidP="00000000" w:rsidRDefault="00000000" w:rsidRPr="00000000" w14:paraId="0000017C">
            <w:pPr>
              <w:rPr/>
            </w:pPr>
            <w:r w:rsidDel="00000000" w:rsidR="00000000" w:rsidRPr="00000000">
              <w:rPr>
                <w:rtl w:val="0"/>
              </w:rPr>
              <w:t xml:space="preserve">0</w:t>
            </w:r>
          </w:p>
        </w:tc>
        <w:tc>
          <w:tcPr/>
          <w:p w:rsidR="00000000" w:rsidDel="00000000" w:rsidP="00000000" w:rsidRDefault="00000000" w:rsidRPr="00000000" w14:paraId="0000017D">
            <w:pPr>
              <w:rPr/>
            </w:pPr>
            <w:r w:rsidDel="00000000" w:rsidR="00000000" w:rsidRPr="00000000">
              <w:rPr>
                <w:rtl w:val="0"/>
              </w:rPr>
              <w:t xml:space="preserve">0</w:t>
            </w:r>
          </w:p>
        </w:tc>
        <w:tc>
          <w:tcPr/>
          <w:p w:rsidR="00000000" w:rsidDel="00000000" w:rsidP="00000000" w:rsidRDefault="00000000" w:rsidRPr="00000000" w14:paraId="0000017E">
            <w:pPr>
              <w:rPr/>
            </w:pPr>
            <w:r w:rsidDel="00000000" w:rsidR="00000000" w:rsidRPr="00000000">
              <w:rPr>
                <w:rtl w:val="0"/>
              </w:rPr>
              <w:t xml:space="preserve">0</w:t>
            </w:r>
          </w:p>
        </w:tc>
        <w:tc>
          <w:tcPr/>
          <w:p w:rsidR="00000000" w:rsidDel="00000000" w:rsidP="00000000" w:rsidRDefault="00000000" w:rsidRPr="00000000" w14:paraId="0000017F">
            <w:pPr>
              <w:rPr/>
            </w:pPr>
            <w:r w:rsidDel="00000000" w:rsidR="00000000" w:rsidRPr="00000000">
              <w:rPr>
                <w:rtl w:val="0"/>
              </w:rPr>
              <w:t xml:space="preserve">0</w:t>
            </w:r>
          </w:p>
        </w:tc>
        <w:tc>
          <w:tcPr/>
          <w:p w:rsidR="00000000" w:rsidDel="00000000" w:rsidP="00000000" w:rsidRDefault="00000000" w:rsidRPr="00000000" w14:paraId="00000180">
            <w:pPr>
              <w:rPr/>
            </w:pPr>
            <w:r w:rsidDel="00000000" w:rsidR="00000000" w:rsidRPr="00000000">
              <w:rPr>
                <w:rtl w:val="0"/>
              </w:rPr>
              <w:t xml:space="preserve">0,0</w:t>
            </w:r>
          </w:p>
        </w:tc>
        <w:tc>
          <w:tcPr/>
          <w:p w:rsidR="00000000" w:rsidDel="00000000" w:rsidP="00000000" w:rsidRDefault="00000000" w:rsidRPr="00000000" w14:paraId="00000181">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82">
            <w:pPr>
              <w:rPr/>
            </w:pPr>
            <w:r w:rsidDel="00000000" w:rsidR="00000000" w:rsidRPr="00000000">
              <w:rPr>
                <w:rtl w:val="0"/>
              </w:rPr>
              <w:t xml:space="preserve">COMP 6630</w:t>
            </w:r>
          </w:p>
        </w:tc>
        <w:tc>
          <w:tcPr/>
          <w:p w:rsidR="00000000" w:rsidDel="00000000" w:rsidP="00000000" w:rsidRDefault="00000000" w:rsidRPr="00000000" w14:paraId="00000183">
            <w:pPr>
              <w:rPr/>
            </w:pPr>
            <w:r w:rsidDel="00000000" w:rsidR="00000000" w:rsidRPr="00000000">
              <w:rPr>
                <w:rtl w:val="0"/>
              </w:rPr>
              <w:t xml:space="preserve">A. Nguyen/Karmaker</w:t>
            </w:r>
          </w:p>
        </w:tc>
        <w:tc>
          <w:tcPr/>
          <w:p w:rsidR="00000000" w:rsidDel="00000000" w:rsidP="00000000" w:rsidRDefault="00000000" w:rsidRPr="00000000" w14:paraId="00000184">
            <w:pPr>
              <w:rPr/>
            </w:pPr>
            <w:r w:rsidDel="00000000" w:rsidR="00000000" w:rsidRPr="00000000">
              <w:rPr>
                <w:rtl w:val="0"/>
              </w:rPr>
              <w:t xml:space="preserve">4</w:t>
            </w:r>
          </w:p>
        </w:tc>
        <w:tc>
          <w:tcPr/>
          <w:p w:rsidR="00000000" w:rsidDel="00000000" w:rsidP="00000000" w:rsidRDefault="00000000" w:rsidRPr="00000000" w14:paraId="00000185">
            <w:pPr>
              <w:rPr/>
            </w:pPr>
            <w:r w:rsidDel="00000000" w:rsidR="00000000" w:rsidRPr="00000000">
              <w:rPr>
                <w:rtl w:val="0"/>
              </w:rPr>
              <w:t xml:space="preserve">1</w:t>
            </w:r>
          </w:p>
        </w:tc>
        <w:tc>
          <w:tcPr/>
          <w:p w:rsidR="00000000" w:rsidDel="00000000" w:rsidP="00000000" w:rsidRDefault="00000000" w:rsidRPr="00000000" w14:paraId="00000186">
            <w:pPr>
              <w:rPr/>
            </w:pPr>
            <w:r w:rsidDel="00000000" w:rsidR="00000000" w:rsidRPr="00000000">
              <w:rPr>
                <w:rtl w:val="0"/>
              </w:rPr>
              <w:t xml:space="preserve">0</w:t>
            </w:r>
          </w:p>
        </w:tc>
        <w:tc>
          <w:tcPr/>
          <w:p w:rsidR="00000000" w:rsidDel="00000000" w:rsidP="00000000" w:rsidRDefault="00000000" w:rsidRPr="00000000" w14:paraId="00000187">
            <w:pPr>
              <w:rPr/>
            </w:pPr>
            <w:r w:rsidDel="00000000" w:rsidR="00000000" w:rsidRPr="00000000">
              <w:rPr>
                <w:rtl w:val="0"/>
              </w:rPr>
              <w:t xml:space="preserve">0</w:t>
            </w:r>
          </w:p>
        </w:tc>
        <w:tc>
          <w:tcPr/>
          <w:p w:rsidR="00000000" w:rsidDel="00000000" w:rsidP="00000000" w:rsidRDefault="00000000" w:rsidRPr="00000000" w14:paraId="00000188">
            <w:pPr>
              <w:rPr/>
            </w:pPr>
            <w:r w:rsidDel="00000000" w:rsidR="00000000" w:rsidRPr="00000000">
              <w:rPr>
                <w:rtl w:val="0"/>
              </w:rPr>
              <w:t xml:space="preserve">0</w:t>
            </w:r>
          </w:p>
        </w:tc>
        <w:tc>
          <w:tcPr/>
          <w:p w:rsidR="00000000" w:rsidDel="00000000" w:rsidP="00000000" w:rsidRDefault="00000000" w:rsidRPr="00000000" w14:paraId="00000189">
            <w:pPr>
              <w:rPr/>
            </w:pPr>
            <w:r w:rsidDel="00000000" w:rsidR="00000000" w:rsidRPr="00000000">
              <w:rPr>
                <w:rtl w:val="0"/>
              </w:rPr>
              <w:t xml:space="preserve">95,0</w:t>
            </w:r>
          </w:p>
        </w:tc>
        <w:tc>
          <w:tcPr/>
          <w:p w:rsidR="00000000" w:rsidDel="00000000" w:rsidP="00000000" w:rsidRDefault="00000000" w:rsidRPr="00000000" w14:paraId="0000018A">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8B">
            <w:pPr>
              <w:rPr/>
            </w:pPr>
            <w:r w:rsidDel="00000000" w:rsidR="00000000" w:rsidRPr="00000000">
              <w:rPr>
                <w:rtl w:val="0"/>
              </w:rPr>
              <w:t xml:space="preserve">COMP 6660</w:t>
            </w:r>
          </w:p>
        </w:tc>
        <w:tc>
          <w:tcPr/>
          <w:p w:rsidR="00000000" w:rsidDel="00000000" w:rsidP="00000000" w:rsidRDefault="00000000" w:rsidRPr="00000000" w14:paraId="0000018C">
            <w:pPr>
              <w:rPr/>
            </w:pPr>
            <w:r w:rsidDel="00000000" w:rsidR="00000000" w:rsidRPr="00000000">
              <w:rPr>
                <w:rtl w:val="0"/>
              </w:rPr>
              <w:t xml:space="preserve">Tauritz</w:t>
            </w:r>
          </w:p>
        </w:tc>
        <w:tc>
          <w:tcPr/>
          <w:p w:rsidR="00000000" w:rsidDel="00000000" w:rsidP="00000000" w:rsidRDefault="00000000" w:rsidRPr="00000000" w14:paraId="0000018D">
            <w:pPr>
              <w:rPr/>
            </w:pPr>
            <w:r w:rsidDel="00000000" w:rsidR="00000000" w:rsidRPr="00000000">
              <w:rPr>
                <w:rtl w:val="0"/>
              </w:rPr>
              <w:t xml:space="preserve">2</w:t>
            </w:r>
          </w:p>
        </w:tc>
        <w:tc>
          <w:tcPr/>
          <w:p w:rsidR="00000000" w:rsidDel="00000000" w:rsidP="00000000" w:rsidRDefault="00000000" w:rsidRPr="00000000" w14:paraId="0000018E">
            <w:pPr>
              <w:rPr/>
            </w:pPr>
            <w:r w:rsidDel="00000000" w:rsidR="00000000" w:rsidRPr="00000000">
              <w:rPr>
                <w:rtl w:val="0"/>
              </w:rPr>
              <w:t xml:space="preserve">1</w:t>
            </w:r>
          </w:p>
        </w:tc>
        <w:tc>
          <w:tcPr/>
          <w:p w:rsidR="00000000" w:rsidDel="00000000" w:rsidP="00000000" w:rsidRDefault="00000000" w:rsidRPr="00000000" w14:paraId="0000018F">
            <w:pPr>
              <w:rPr/>
            </w:pPr>
            <w:r w:rsidDel="00000000" w:rsidR="00000000" w:rsidRPr="00000000">
              <w:rPr>
                <w:rtl w:val="0"/>
              </w:rPr>
              <w:t xml:space="preserve">0</w:t>
            </w:r>
          </w:p>
        </w:tc>
        <w:tc>
          <w:tcPr/>
          <w:p w:rsidR="00000000" w:rsidDel="00000000" w:rsidP="00000000" w:rsidRDefault="00000000" w:rsidRPr="00000000" w14:paraId="00000190">
            <w:pPr>
              <w:rPr/>
            </w:pPr>
            <w:r w:rsidDel="00000000" w:rsidR="00000000" w:rsidRPr="00000000">
              <w:rPr>
                <w:rtl w:val="0"/>
              </w:rPr>
              <w:t xml:space="preserve">0</w:t>
            </w:r>
          </w:p>
        </w:tc>
        <w:tc>
          <w:tcPr/>
          <w:p w:rsidR="00000000" w:rsidDel="00000000" w:rsidP="00000000" w:rsidRDefault="00000000" w:rsidRPr="00000000" w14:paraId="00000191">
            <w:pPr>
              <w:rPr/>
            </w:pPr>
            <w:r w:rsidDel="00000000" w:rsidR="00000000" w:rsidRPr="00000000">
              <w:rPr>
                <w:rtl w:val="0"/>
              </w:rPr>
              <w:t xml:space="preserve">0</w:t>
            </w:r>
          </w:p>
        </w:tc>
        <w:tc>
          <w:tcPr/>
          <w:p w:rsidR="00000000" w:rsidDel="00000000" w:rsidP="00000000" w:rsidRDefault="00000000" w:rsidRPr="00000000" w14:paraId="00000192">
            <w:pPr>
              <w:rPr/>
            </w:pPr>
            <w:r w:rsidDel="00000000" w:rsidR="00000000" w:rsidRPr="00000000">
              <w:rPr>
                <w:rtl w:val="0"/>
              </w:rPr>
              <w:t xml:space="preserve">91,7</w:t>
            </w:r>
          </w:p>
        </w:tc>
        <w:tc>
          <w:tcPr/>
          <w:p w:rsidR="00000000" w:rsidDel="00000000" w:rsidP="00000000" w:rsidRDefault="00000000" w:rsidRPr="00000000" w14:paraId="00000193">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94">
            <w:pPr>
              <w:rPr/>
            </w:pPr>
            <w:r w:rsidDel="00000000" w:rsidR="00000000" w:rsidRPr="00000000">
              <w:rPr>
                <w:rtl w:val="0"/>
              </w:rPr>
              <w:t xml:space="preserve">COMP 6700</w:t>
            </w:r>
          </w:p>
        </w:tc>
        <w:tc>
          <w:tcPr/>
          <w:p w:rsidR="00000000" w:rsidDel="00000000" w:rsidP="00000000" w:rsidRDefault="00000000" w:rsidRPr="00000000" w14:paraId="00000195">
            <w:pPr>
              <w:rPr/>
            </w:pPr>
            <w:r w:rsidDel="00000000" w:rsidR="00000000" w:rsidRPr="00000000">
              <w:rPr>
                <w:rtl w:val="0"/>
              </w:rPr>
              <w:t xml:space="preserve">Umphress</w:t>
            </w:r>
          </w:p>
        </w:tc>
        <w:tc>
          <w:tcPr/>
          <w:p w:rsidR="00000000" w:rsidDel="00000000" w:rsidP="00000000" w:rsidRDefault="00000000" w:rsidRPr="00000000" w14:paraId="00000196">
            <w:pPr>
              <w:rPr/>
            </w:pPr>
            <w:r w:rsidDel="00000000" w:rsidR="00000000" w:rsidRPr="00000000">
              <w:rPr>
                <w:rtl w:val="0"/>
              </w:rPr>
              <w:t xml:space="preserve">0</w:t>
            </w:r>
          </w:p>
        </w:tc>
        <w:tc>
          <w:tcPr/>
          <w:p w:rsidR="00000000" w:rsidDel="00000000" w:rsidP="00000000" w:rsidRDefault="00000000" w:rsidRPr="00000000" w14:paraId="00000197">
            <w:pPr>
              <w:rPr/>
            </w:pPr>
            <w:r w:rsidDel="00000000" w:rsidR="00000000" w:rsidRPr="00000000">
              <w:rPr>
                <w:rtl w:val="0"/>
              </w:rPr>
              <w:t xml:space="preserve">0</w:t>
            </w:r>
          </w:p>
        </w:tc>
        <w:tc>
          <w:tcPr/>
          <w:p w:rsidR="00000000" w:rsidDel="00000000" w:rsidP="00000000" w:rsidRDefault="00000000" w:rsidRPr="00000000" w14:paraId="00000198">
            <w:pPr>
              <w:rPr/>
            </w:pPr>
            <w:r w:rsidDel="00000000" w:rsidR="00000000" w:rsidRPr="00000000">
              <w:rPr>
                <w:rtl w:val="0"/>
              </w:rPr>
              <w:t xml:space="preserve">0</w:t>
            </w:r>
          </w:p>
        </w:tc>
        <w:tc>
          <w:tcPr/>
          <w:p w:rsidR="00000000" w:rsidDel="00000000" w:rsidP="00000000" w:rsidRDefault="00000000" w:rsidRPr="00000000" w14:paraId="00000199">
            <w:pPr>
              <w:rPr/>
            </w:pPr>
            <w:r w:rsidDel="00000000" w:rsidR="00000000" w:rsidRPr="00000000">
              <w:rPr>
                <w:rtl w:val="0"/>
              </w:rPr>
              <w:t xml:space="preserve">0</w:t>
            </w:r>
          </w:p>
        </w:tc>
        <w:tc>
          <w:tcPr/>
          <w:p w:rsidR="00000000" w:rsidDel="00000000" w:rsidP="00000000" w:rsidRDefault="00000000" w:rsidRPr="00000000" w14:paraId="0000019A">
            <w:pPr>
              <w:rPr/>
            </w:pPr>
            <w:r w:rsidDel="00000000" w:rsidR="00000000" w:rsidRPr="00000000">
              <w:rPr>
                <w:rtl w:val="0"/>
              </w:rPr>
              <w:t xml:space="preserve">0</w:t>
            </w:r>
          </w:p>
        </w:tc>
        <w:tc>
          <w:tcPr/>
          <w:p w:rsidR="00000000" w:rsidDel="00000000" w:rsidP="00000000" w:rsidRDefault="00000000" w:rsidRPr="00000000" w14:paraId="0000019B">
            <w:pPr>
              <w:rPr/>
            </w:pPr>
            <w:r w:rsidDel="00000000" w:rsidR="00000000" w:rsidRPr="00000000">
              <w:rPr>
                <w:rtl w:val="0"/>
              </w:rPr>
              <w:t xml:space="preserve">0,0</w:t>
            </w:r>
          </w:p>
        </w:tc>
        <w:tc>
          <w:tcPr/>
          <w:p w:rsidR="00000000" w:rsidDel="00000000" w:rsidP="00000000" w:rsidRDefault="00000000" w:rsidRPr="00000000" w14:paraId="0000019C">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9D">
            <w:pPr>
              <w:rPr/>
            </w:pPr>
            <w:r w:rsidDel="00000000" w:rsidR="00000000" w:rsidRPr="00000000">
              <w:rPr>
                <w:rtl w:val="0"/>
              </w:rPr>
              <w:t xml:space="preserve">COMP 6710</w:t>
            </w:r>
          </w:p>
        </w:tc>
        <w:tc>
          <w:tcPr/>
          <w:p w:rsidR="00000000" w:rsidDel="00000000" w:rsidP="00000000" w:rsidRDefault="00000000" w:rsidRPr="00000000" w14:paraId="0000019E">
            <w:pPr>
              <w:rPr/>
            </w:pPr>
            <w:r w:rsidDel="00000000" w:rsidR="00000000" w:rsidRPr="00000000">
              <w:rPr>
                <w:rtl w:val="0"/>
              </w:rPr>
              <w:t xml:space="preserve">Rahman</w:t>
            </w:r>
          </w:p>
        </w:tc>
        <w:tc>
          <w:tcPr/>
          <w:p w:rsidR="00000000" w:rsidDel="00000000" w:rsidP="00000000" w:rsidRDefault="00000000" w:rsidRPr="00000000" w14:paraId="0000019F">
            <w:pPr>
              <w:rPr/>
            </w:pPr>
            <w:r w:rsidDel="00000000" w:rsidR="00000000" w:rsidRPr="00000000">
              <w:rPr>
                <w:rtl w:val="0"/>
              </w:rPr>
              <w:t xml:space="preserve">0</w:t>
            </w:r>
          </w:p>
        </w:tc>
        <w:tc>
          <w:tcPr/>
          <w:p w:rsidR="00000000" w:rsidDel="00000000" w:rsidP="00000000" w:rsidRDefault="00000000" w:rsidRPr="00000000" w14:paraId="000001A0">
            <w:pPr>
              <w:rPr/>
            </w:pPr>
            <w:r w:rsidDel="00000000" w:rsidR="00000000" w:rsidRPr="00000000">
              <w:rPr>
                <w:rtl w:val="0"/>
              </w:rPr>
              <w:t xml:space="preserve">0</w:t>
            </w:r>
          </w:p>
        </w:tc>
        <w:tc>
          <w:tcPr/>
          <w:p w:rsidR="00000000" w:rsidDel="00000000" w:rsidP="00000000" w:rsidRDefault="00000000" w:rsidRPr="00000000" w14:paraId="000001A1">
            <w:pPr>
              <w:rPr/>
            </w:pPr>
            <w:r w:rsidDel="00000000" w:rsidR="00000000" w:rsidRPr="00000000">
              <w:rPr>
                <w:rtl w:val="0"/>
              </w:rPr>
              <w:t xml:space="preserve">0</w:t>
            </w:r>
          </w:p>
        </w:tc>
        <w:tc>
          <w:tcPr/>
          <w:p w:rsidR="00000000" w:rsidDel="00000000" w:rsidP="00000000" w:rsidRDefault="00000000" w:rsidRPr="00000000" w14:paraId="000001A2">
            <w:pPr>
              <w:rPr/>
            </w:pPr>
            <w:r w:rsidDel="00000000" w:rsidR="00000000" w:rsidRPr="00000000">
              <w:rPr>
                <w:rtl w:val="0"/>
              </w:rPr>
              <w:t xml:space="preserve">1</w:t>
            </w:r>
          </w:p>
        </w:tc>
        <w:tc>
          <w:tcPr/>
          <w:p w:rsidR="00000000" w:rsidDel="00000000" w:rsidP="00000000" w:rsidRDefault="00000000" w:rsidRPr="00000000" w14:paraId="000001A3">
            <w:pPr>
              <w:rPr/>
            </w:pPr>
            <w:r w:rsidDel="00000000" w:rsidR="00000000" w:rsidRPr="00000000">
              <w:rPr>
                <w:rtl w:val="0"/>
              </w:rPr>
              <w:t xml:space="preserve">0</w:t>
            </w:r>
          </w:p>
        </w:tc>
        <w:tc>
          <w:tcPr/>
          <w:p w:rsidR="00000000" w:rsidDel="00000000" w:rsidP="00000000" w:rsidRDefault="00000000" w:rsidRPr="00000000" w14:paraId="000001A4">
            <w:pPr>
              <w:rPr/>
            </w:pPr>
            <w:r w:rsidDel="00000000" w:rsidR="00000000" w:rsidRPr="00000000">
              <w:rPr>
                <w:rtl w:val="0"/>
              </w:rPr>
              <w:t xml:space="preserve">25,0</w:t>
            </w:r>
          </w:p>
        </w:tc>
        <w:tc>
          <w:tcPr/>
          <w:p w:rsidR="00000000" w:rsidDel="00000000" w:rsidP="00000000" w:rsidRDefault="00000000" w:rsidRPr="00000000" w14:paraId="000001A5">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A6">
            <w:pPr>
              <w:rPr/>
            </w:pPr>
            <w:r w:rsidDel="00000000" w:rsidR="00000000" w:rsidRPr="00000000">
              <w:rPr>
                <w:rtl w:val="0"/>
              </w:rPr>
              <w:t xml:space="preserve">COMP 6970-CTCM</w:t>
            </w:r>
          </w:p>
        </w:tc>
        <w:tc>
          <w:tcPr/>
          <w:p w:rsidR="00000000" w:rsidDel="00000000" w:rsidP="00000000" w:rsidRDefault="00000000" w:rsidRPr="00000000" w14:paraId="000001A7">
            <w:pPr>
              <w:rPr/>
            </w:pPr>
            <w:r w:rsidDel="00000000" w:rsidR="00000000" w:rsidRPr="00000000">
              <w:rPr>
                <w:rtl w:val="0"/>
              </w:rPr>
              <w:t xml:space="preserve">Cuneo</w:t>
            </w:r>
          </w:p>
        </w:tc>
        <w:tc>
          <w:tcPr/>
          <w:p w:rsidR="00000000" w:rsidDel="00000000" w:rsidP="00000000" w:rsidRDefault="00000000" w:rsidRPr="00000000" w14:paraId="000001A8">
            <w:pPr>
              <w:rPr/>
            </w:pPr>
            <w:r w:rsidDel="00000000" w:rsidR="00000000" w:rsidRPr="00000000">
              <w:rPr>
                <w:rtl w:val="0"/>
              </w:rPr>
              <w:t xml:space="preserve">0</w:t>
            </w:r>
          </w:p>
        </w:tc>
        <w:tc>
          <w:tcPr/>
          <w:p w:rsidR="00000000" w:rsidDel="00000000" w:rsidP="00000000" w:rsidRDefault="00000000" w:rsidRPr="00000000" w14:paraId="000001A9">
            <w:pPr>
              <w:rPr/>
            </w:pPr>
            <w:r w:rsidDel="00000000" w:rsidR="00000000" w:rsidRPr="00000000">
              <w:rPr>
                <w:rtl w:val="0"/>
              </w:rPr>
              <w:t xml:space="preserve">0</w:t>
            </w:r>
          </w:p>
        </w:tc>
        <w:tc>
          <w:tcPr/>
          <w:p w:rsidR="00000000" w:rsidDel="00000000" w:rsidP="00000000" w:rsidRDefault="00000000" w:rsidRPr="00000000" w14:paraId="000001AA">
            <w:pPr>
              <w:rPr/>
            </w:pPr>
            <w:r w:rsidDel="00000000" w:rsidR="00000000" w:rsidRPr="00000000">
              <w:rPr>
                <w:rtl w:val="0"/>
              </w:rPr>
              <w:t xml:space="preserve">0</w:t>
            </w:r>
          </w:p>
        </w:tc>
        <w:tc>
          <w:tcPr/>
          <w:p w:rsidR="00000000" w:rsidDel="00000000" w:rsidP="00000000" w:rsidRDefault="00000000" w:rsidRPr="00000000" w14:paraId="000001AB">
            <w:pPr>
              <w:rPr/>
            </w:pPr>
            <w:r w:rsidDel="00000000" w:rsidR="00000000" w:rsidRPr="00000000">
              <w:rPr>
                <w:rtl w:val="0"/>
              </w:rPr>
              <w:t xml:space="preserve">0</w:t>
            </w:r>
          </w:p>
        </w:tc>
        <w:tc>
          <w:tcPr/>
          <w:p w:rsidR="00000000" w:rsidDel="00000000" w:rsidP="00000000" w:rsidRDefault="00000000" w:rsidRPr="00000000" w14:paraId="000001AC">
            <w:pPr>
              <w:rPr/>
            </w:pPr>
            <w:r w:rsidDel="00000000" w:rsidR="00000000" w:rsidRPr="00000000">
              <w:rPr>
                <w:rtl w:val="0"/>
              </w:rPr>
              <w:t xml:space="preserve">0</w:t>
            </w:r>
          </w:p>
        </w:tc>
        <w:tc>
          <w:tcPr/>
          <w:p w:rsidR="00000000" w:rsidDel="00000000" w:rsidP="00000000" w:rsidRDefault="00000000" w:rsidRPr="00000000" w14:paraId="000001AD">
            <w:pPr>
              <w:rPr/>
            </w:pPr>
            <w:r w:rsidDel="00000000" w:rsidR="00000000" w:rsidRPr="00000000">
              <w:rPr>
                <w:rtl w:val="0"/>
              </w:rPr>
              <w:t xml:space="preserve">0,0</w:t>
            </w:r>
          </w:p>
        </w:tc>
        <w:tc>
          <w:tcPr/>
          <w:p w:rsidR="00000000" w:rsidDel="00000000" w:rsidP="00000000" w:rsidRDefault="00000000" w:rsidRPr="00000000" w14:paraId="000001AE">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AF">
            <w:pPr>
              <w:rPr/>
            </w:pPr>
            <w:r w:rsidDel="00000000" w:rsidR="00000000" w:rsidRPr="00000000">
              <w:rPr>
                <w:rtl w:val="0"/>
              </w:rPr>
              <w:t xml:space="preserve">COMP 6970-CPS</w:t>
            </w:r>
          </w:p>
        </w:tc>
        <w:tc>
          <w:tcPr/>
          <w:p w:rsidR="00000000" w:rsidDel="00000000" w:rsidP="00000000" w:rsidRDefault="00000000" w:rsidRPr="00000000" w14:paraId="000001B0">
            <w:pPr>
              <w:rPr/>
            </w:pPr>
            <w:r w:rsidDel="00000000" w:rsidR="00000000" w:rsidRPr="00000000">
              <w:rPr>
                <w:rtl w:val="0"/>
              </w:rPr>
              <w:t xml:space="preserve">Yampolskiy</w:t>
            </w:r>
          </w:p>
        </w:tc>
        <w:tc>
          <w:tcPr/>
          <w:p w:rsidR="00000000" w:rsidDel="00000000" w:rsidP="00000000" w:rsidRDefault="00000000" w:rsidRPr="00000000" w14:paraId="000001B1">
            <w:pPr>
              <w:rPr/>
            </w:pPr>
            <w:r w:rsidDel="00000000" w:rsidR="00000000" w:rsidRPr="00000000">
              <w:rPr>
                <w:rtl w:val="0"/>
              </w:rPr>
              <w:t xml:space="preserve">3</w:t>
            </w:r>
          </w:p>
        </w:tc>
        <w:tc>
          <w:tcPr/>
          <w:p w:rsidR="00000000" w:rsidDel="00000000" w:rsidP="00000000" w:rsidRDefault="00000000" w:rsidRPr="00000000" w14:paraId="000001B2">
            <w:pPr>
              <w:rPr/>
            </w:pPr>
            <w:r w:rsidDel="00000000" w:rsidR="00000000" w:rsidRPr="00000000">
              <w:rPr>
                <w:rtl w:val="0"/>
              </w:rPr>
              <w:t xml:space="preserve">0</w:t>
            </w:r>
          </w:p>
        </w:tc>
        <w:tc>
          <w:tcPr/>
          <w:p w:rsidR="00000000" w:rsidDel="00000000" w:rsidP="00000000" w:rsidRDefault="00000000" w:rsidRPr="00000000" w14:paraId="000001B3">
            <w:pPr>
              <w:rPr/>
            </w:pPr>
            <w:r w:rsidDel="00000000" w:rsidR="00000000" w:rsidRPr="00000000">
              <w:rPr>
                <w:rtl w:val="0"/>
              </w:rPr>
              <w:t xml:space="preserve">0</w:t>
            </w:r>
          </w:p>
        </w:tc>
        <w:tc>
          <w:tcPr/>
          <w:p w:rsidR="00000000" w:rsidDel="00000000" w:rsidP="00000000" w:rsidRDefault="00000000" w:rsidRPr="00000000" w14:paraId="000001B4">
            <w:pPr>
              <w:rPr/>
            </w:pPr>
            <w:r w:rsidDel="00000000" w:rsidR="00000000" w:rsidRPr="00000000">
              <w:rPr>
                <w:rtl w:val="0"/>
              </w:rPr>
              <w:t xml:space="preserve">0</w:t>
            </w:r>
          </w:p>
        </w:tc>
        <w:tc>
          <w:tcPr/>
          <w:p w:rsidR="00000000" w:rsidDel="00000000" w:rsidP="00000000" w:rsidRDefault="00000000" w:rsidRPr="00000000" w14:paraId="000001B5">
            <w:pPr>
              <w:rPr/>
            </w:pPr>
            <w:r w:rsidDel="00000000" w:rsidR="00000000" w:rsidRPr="00000000">
              <w:rPr>
                <w:rtl w:val="0"/>
              </w:rPr>
              <w:t xml:space="preserve">0</w:t>
            </w:r>
          </w:p>
        </w:tc>
        <w:tc>
          <w:tcPr/>
          <w:p w:rsidR="00000000" w:rsidDel="00000000" w:rsidP="00000000" w:rsidRDefault="00000000" w:rsidRPr="00000000" w14:paraId="000001B6">
            <w:pPr>
              <w:rPr/>
            </w:pPr>
            <w:r w:rsidDel="00000000" w:rsidR="00000000" w:rsidRPr="00000000">
              <w:rPr>
                <w:rtl w:val="0"/>
              </w:rPr>
              <w:t xml:space="preserve">100,0</w:t>
            </w:r>
          </w:p>
        </w:tc>
        <w:tc>
          <w:tcPr/>
          <w:p w:rsidR="00000000" w:rsidDel="00000000" w:rsidP="00000000" w:rsidRDefault="00000000" w:rsidRPr="00000000" w14:paraId="000001B7">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B8">
            <w:pPr>
              <w:rPr/>
            </w:pPr>
            <w:r w:rsidDel="00000000" w:rsidR="00000000" w:rsidRPr="00000000">
              <w:rPr>
                <w:rtl w:val="0"/>
              </w:rPr>
              <w:t xml:space="preserve">COMP 6970-BPA</w:t>
            </w:r>
          </w:p>
        </w:tc>
        <w:tc>
          <w:tcPr/>
          <w:p w:rsidR="00000000" w:rsidDel="00000000" w:rsidP="00000000" w:rsidRDefault="00000000" w:rsidRPr="00000000" w14:paraId="000001B9">
            <w:pPr>
              <w:rPr/>
            </w:pPr>
            <w:r w:rsidDel="00000000" w:rsidR="00000000" w:rsidRPr="00000000">
              <w:rPr>
                <w:rtl w:val="0"/>
              </w:rPr>
              <w:t xml:space="preserve">Mulder</w:t>
            </w:r>
          </w:p>
        </w:tc>
        <w:tc>
          <w:tcPr/>
          <w:p w:rsidR="00000000" w:rsidDel="00000000" w:rsidP="00000000" w:rsidRDefault="00000000" w:rsidRPr="00000000" w14:paraId="000001BA">
            <w:pPr>
              <w:rPr/>
            </w:pPr>
            <w:r w:rsidDel="00000000" w:rsidR="00000000" w:rsidRPr="00000000">
              <w:rPr>
                <w:rtl w:val="0"/>
              </w:rPr>
              <w:t xml:space="preserve">1</w:t>
            </w:r>
          </w:p>
        </w:tc>
        <w:tc>
          <w:tcPr/>
          <w:p w:rsidR="00000000" w:rsidDel="00000000" w:rsidP="00000000" w:rsidRDefault="00000000" w:rsidRPr="00000000" w14:paraId="000001BB">
            <w:pPr>
              <w:rPr/>
            </w:pPr>
            <w:r w:rsidDel="00000000" w:rsidR="00000000" w:rsidRPr="00000000">
              <w:rPr>
                <w:rtl w:val="0"/>
              </w:rPr>
              <w:t xml:space="preserve">0</w:t>
            </w:r>
          </w:p>
        </w:tc>
        <w:tc>
          <w:tcPr/>
          <w:p w:rsidR="00000000" w:rsidDel="00000000" w:rsidP="00000000" w:rsidRDefault="00000000" w:rsidRPr="00000000" w14:paraId="000001BC">
            <w:pPr>
              <w:rPr/>
            </w:pPr>
            <w:r w:rsidDel="00000000" w:rsidR="00000000" w:rsidRPr="00000000">
              <w:rPr>
                <w:rtl w:val="0"/>
              </w:rPr>
              <w:t xml:space="preserve">0</w:t>
            </w:r>
          </w:p>
        </w:tc>
        <w:tc>
          <w:tcPr/>
          <w:p w:rsidR="00000000" w:rsidDel="00000000" w:rsidP="00000000" w:rsidRDefault="00000000" w:rsidRPr="00000000" w14:paraId="000001BD">
            <w:pPr>
              <w:rPr/>
            </w:pPr>
            <w:r w:rsidDel="00000000" w:rsidR="00000000" w:rsidRPr="00000000">
              <w:rPr>
                <w:rtl w:val="0"/>
              </w:rPr>
              <w:t xml:space="preserve">0</w:t>
            </w:r>
          </w:p>
        </w:tc>
        <w:tc>
          <w:tcPr/>
          <w:p w:rsidR="00000000" w:rsidDel="00000000" w:rsidP="00000000" w:rsidRDefault="00000000" w:rsidRPr="00000000" w14:paraId="000001BE">
            <w:pPr>
              <w:rPr/>
            </w:pPr>
            <w:r w:rsidDel="00000000" w:rsidR="00000000" w:rsidRPr="00000000">
              <w:rPr>
                <w:rtl w:val="0"/>
              </w:rPr>
              <w:t xml:space="preserve">0</w:t>
            </w:r>
          </w:p>
        </w:tc>
        <w:tc>
          <w:tcPr/>
          <w:p w:rsidR="00000000" w:rsidDel="00000000" w:rsidP="00000000" w:rsidRDefault="00000000" w:rsidRPr="00000000" w14:paraId="000001BF">
            <w:pPr>
              <w:rPr/>
            </w:pPr>
            <w:r w:rsidDel="00000000" w:rsidR="00000000" w:rsidRPr="00000000">
              <w:rPr>
                <w:rtl w:val="0"/>
              </w:rPr>
              <w:t xml:space="preserve">100,0</w:t>
            </w:r>
          </w:p>
        </w:tc>
        <w:tc>
          <w:tcPr/>
          <w:p w:rsidR="00000000" w:rsidDel="00000000" w:rsidP="00000000" w:rsidRDefault="00000000" w:rsidRPr="00000000" w14:paraId="000001C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C1">
            <w:pPr>
              <w:rPr/>
            </w:pPr>
            <w:r w:rsidDel="00000000" w:rsidR="00000000" w:rsidRPr="00000000">
              <w:rPr>
                <w:rtl w:val="0"/>
              </w:rPr>
              <w:t xml:space="preserve">COMP 6970-GDSC</w:t>
            </w:r>
          </w:p>
        </w:tc>
        <w:tc>
          <w:tcPr/>
          <w:p w:rsidR="00000000" w:rsidDel="00000000" w:rsidP="00000000" w:rsidRDefault="00000000" w:rsidRPr="00000000" w14:paraId="000001C2">
            <w:pPr>
              <w:rPr/>
            </w:pPr>
            <w:r w:rsidDel="00000000" w:rsidR="00000000" w:rsidRPr="00000000">
              <w:rPr>
                <w:rtl w:val="0"/>
              </w:rPr>
              <w:t xml:space="preserve">Thomas</w:t>
            </w:r>
          </w:p>
        </w:tc>
        <w:tc>
          <w:tcPr/>
          <w:p w:rsidR="00000000" w:rsidDel="00000000" w:rsidP="00000000" w:rsidRDefault="00000000" w:rsidRPr="00000000" w14:paraId="000001C3">
            <w:pPr>
              <w:rPr/>
            </w:pPr>
            <w:r w:rsidDel="00000000" w:rsidR="00000000" w:rsidRPr="00000000">
              <w:rPr>
                <w:rtl w:val="0"/>
              </w:rPr>
              <w:t xml:space="preserve">0</w:t>
            </w:r>
          </w:p>
        </w:tc>
        <w:tc>
          <w:tcPr/>
          <w:p w:rsidR="00000000" w:rsidDel="00000000" w:rsidP="00000000" w:rsidRDefault="00000000" w:rsidRPr="00000000" w14:paraId="000001C4">
            <w:pPr>
              <w:rPr/>
            </w:pPr>
            <w:r w:rsidDel="00000000" w:rsidR="00000000" w:rsidRPr="00000000">
              <w:rPr>
                <w:rtl w:val="0"/>
              </w:rPr>
              <w:t xml:space="preserve">0</w:t>
            </w:r>
          </w:p>
        </w:tc>
        <w:tc>
          <w:tcPr/>
          <w:p w:rsidR="00000000" w:rsidDel="00000000" w:rsidP="00000000" w:rsidRDefault="00000000" w:rsidRPr="00000000" w14:paraId="000001C5">
            <w:pPr>
              <w:rPr/>
            </w:pPr>
            <w:r w:rsidDel="00000000" w:rsidR="00000000" w:rsidRPr="00000000">
              <w:rPr>
                <w:rtl w:val="0"/>
              </w:rPr>
              <w:t xml:space="preserve">0</w:t>
            </w:r>
          </w:p>
        </w:tc>
        <w:tc>
          <w:tcPr/>
          <w:p w:rsidR="00000000" w:rsidDel="00000000" w:rsidP="00000000" w:rsidRDefault="00000000" w:rsidRPr="00000000" w14:paraId="000001C6">
            <w:pPr>
              <w:rPr/>
            </w:pPr>
            <w:r w:rsidDel="00000000" w:rsidR="00000000" w:rsidRPr="00000000">
              <w:rPr>
                <w:rtl w:val="0"/>
              </w:rPr>
              <w:t xml:space="preserve">0</w:t>
            </w:r>
          </w:p>
        </w:tc>
        <w:tc>
          <w:tcPr/>
          <w:p w:rsidR="00000000" w:rsidDel="00000000" w:rsidP="00000000" w:rsidRDefault="00000000" w:rsidRPr="00000000" w14:paraId="000001C7">
            <w:pPr>
              <w:rPr/>
            </w:pPr>
            <w:r w:rsidDel="00000000" w:rsidR="00000000" w:rsidRPr="00000000">
              <w:rPr>
                <w:rtl w:val="0"/>
              </w:rPr>
              <w:t xml:space="preserve">0</w:t>
            </w:r>
          </w:p>
        </w:tc>
        <w:tc>
          <w:tcPr/>
          <w:p w:rsidR="00000000" w:rsidDel="00000000" w:rsidP="00000000" w:rsidRDefault="00000000" w:rsidRPr="00000000" w14:paraId="000001C8">
            <w:pPr>
              <w:rPr/>
            </w:pPr>
            <w:r w:rsidDel="00000000" w:rsidR="00000000" w:rsidRPr="00000000">
              <w:rPr>
                <w:rtl w:val="0"/>
              </w:rPr>
              <w:t xml:space="preserve">0,0</w:t>
            </w:r>
          </w:p>
        </w:tc>
        <w:tc>
          <w:tcPr/>
          <w:p w:rsidR="00000000" w:rsidDel="00000000" w:rsidP="00000000" w:rsidRDefault="00000000" w:rsidRPr="00000000" w14:paraId="000001C9">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CA">
            <w:pPr>
              <w:rPr/>
            </w:pPr>
            <w:r w:rsidDel="00000000" w:rsidR="00000000" w:rsidRPr="00000000">
              <w:rPr>
                <w:rtl w:val="0"/>
              </w:rPr>
              <w:t xml:space="preserve">COMP 7970-Research EC</w:t>
            </w:r>
          </w:p>
        </w:tc>
        <w:tc>
          <w:tcPr/>
          <w:p w:rsidR="00000000" w:rsidDel="00000000" w:rsidP="00000000" w:rsidRDefault="00000000" w:rsidRPr="00000000" w14:paraId="000001CB">
            <w:pPr>
              <w:rPr/>
            </w:pPr>
            <w:r w:rsidDel="00000000" w:rsidR="00000000" w:rsidRPr="00000000">
              <w:rPr>
                <w:rtl w:val="0"/>
              </w:rPr>
              <w:t xml:space="preserve">Tauritz</w:t>
            </w:r>
          </w:p>
        </w:tc>
        <w:tc>
          <w:tcPr/>
          <w:p w:rsidR="00000000" w:rsidDel="00000000" w:rsidP="00000000" w:rsidRDefault="00000000" w:rsidRPr="00000000" w14:paraId="000001CC">
            <w:pPr>
              <w:rPr/>
            </w:pPr>
            <w:r w:rsidDel="00000000" w:rsidR="00000000" w:rsidRPr="00000000">
              <w:rPr>
                <w:rtl w:val="0"/>
              </w:rPr>
              <w:t xml:space="preserve">0</w:t>
            </w:r>
          </w:p>
        </w:tc>
        <w:tc>
          <w:tcPr/>
          <w:p w:rsidR="00000000" w:rsidDel="00000000" w:rsidP="00000000" w:rsidRDefault="00000000" w:rsidRPr="00000000" w14:paraId="000001CD">
            <w:pPr>
              <w:rPr/>
            </w:pPr>
            <w:r w:rsidDel="00000000" w:rsidR="00000000" w:rsidRPr="00000000">
              <w:rPr>
                <w:rtl w:val="0"/>
              </w:rPr>
              <w:t xml:space="preserve">0</w:t>
            </w:r>
          </w:p>
        </w:tc>
        <w:tc>
          <w:tcPr/>
          <w:p w:rsidR="00000000" w:rsidDel="00000000" w:rsidP="00000000" w:rsidRDefault="00000000" w:rsidRPr="00000000" w14:paraId="000001CE">
            <w:pPr>
              <w:rPr/>
            </w:pPr>
            <w:r w:rsidDel="00000000" w:rsidR="00000000" w:rsidRPr="00000000">
              <w:rPr>
                <w:rtl w:val="0"/>
              </w:rPr>
              <w:t xml:space="preserve">0</w:t>
            </w:r>
          </w:p>
        </w:tc>
        <w:tc>
          <w:tcPr/>
          <w:p w:rsidR="00000000" w:rsidDel="00000000" w:rsidP="00000000" w:rsidRDefault="00000000" w:rsidRPr="00000000" w14:paraId="000001CF">
            <w:pPr>
              <w:rPr/>
            </w:pPr>
            <w:r w:rsidDel="00000000" w:rsidR="00000000" w:rsidRPr="00000000">
              <w:rPr>
                <w:rtl w:val="0"/>
              </w:rPr>
              <w:t xml:space="preserve">0</w:t>
            </w:r>
          </w:p>
        </w:tc>
        <w:tc>
          <w:tcPr/>
          <w:p w:rsidR="00000000" w:rsidDel="00000000" w:rsidP="00000000" w:rsidRDefault="00000000" w:rsidRPr="00000000" w14:paraId="000001D0">
            <w:pPr>
              <w:rPr/>
            </w:pPr>
            <w:r w:rsidDel="00000000" w:rsidR="00000000" w:rsidRPr="00000000">
              <w:rPr>
                <w:rtl w:val="0"/>
              </w:rPr>
              <w:t xml:space="preserve">0</w:t>
            </w:r>
          </w:p>
        </w:tc>
        <w:tc>
          <w:tcPr/>
          <w:p w:rsidR="00000000" w:rsidDel="00000000" w:rsidP="00000000" w:rsidRDefault="00000000" w:rsidRPr="00000000" w14:paraId="000001D1">
            <w:pPr>
              <w:rPr/>
            </w:pPr>
            <w:r w:rsidDel="00000000" w:rsidR="00000000" w:rsidRPr="00000000">
              <w:rPr>
                <w:rtl w:val="0"/>
              </w:rPr>
              <w:t xml:space="preserve">0,0</w:t>
            </w:r>
          </w:p>
        </w:tc>
        <w:tc>
          <w:tcPr/>
          <w:p w:rsidR="00000000" w:rsidDel="00000000" w:rsidP="00000000" w:rsidRDefault="00000000" w:rsidRPr="00000000" w14:paraId="000001D2">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D3">
            <w:pPr>
              <w:rPr/>
            </w:pPr>
            <w:r w:rsidDel="00000000" w:rsidR="00000000" w:rsidRPr="00000000">
              <w:rPr>
                <w:rtl w:val="0"/>
              </w:rPr>
              <w:t xml:space="preserve">COMP 6970</w:t>
            </w:r>
          </w:p>
        </w:tc>
        <w:tc>
          <w:tcPr/>
          <w:p w:rsidR="00000000" w:rsidDel="00000000" w:rsidP="00000000" w:rsidRDefault="00000000" w:rsidRPr="00000000" w14:paraId="000001D4">
            <w:pPr>
              <w:rPr/>
            </w:pPr>
            <w:r w:rsidDel="00000000" w:rsidR="00000000" w:rsidRPr="00000000">
              <w:rPr>
                <w:rtl w:val="0"/>
              </w:rPr>
              <w:t xml:space="preserve">Heaton</w:t>
            </w:r>
          </w:p>
        </w:tc>
        <w:tc>
          <w:tcPr/>
          <w:p w:rsidR="00000000" w:rsidDel="00000000" w:rsidP="00000000" w:rsidRDefault="00000000" w:rsidRPr="00000000" w14:paraId="000001D5">
            <w:pPr>
              <w:rPr/>
            </w:pPr>
            <w:r w:rsidDel="00000000" w:rsidR="00000000" w:rsidRPr="00000000">
              <w:rPr>
                <w:rtl w:val="0"/>
              </w:rPr>
              <w:t xml:space="preserve">1</w:t>
            </w:r>
          </w:p>
        </w:tc>
        <w:tc>
          <w:tcPr/>
          <w:p w:rsidR="00000000" w:rsidDel="00000000" w:rsidP="00000000" w:rsidRDefault="00000000" w:rsidRPr="00000000" w14:paraId="000001D6">
            <w:pPr>
              <w:rPr/>
            </w:pPr>
            <w:r w:rsidDel="00000000" w:rsidR="00000000" w:rsidRPr="00000000">
              <w:rPr>
                <w:rtl w:val="0"/>
              </w:rPr>
              <w:t xml:space="preserve">0</w:t>
            </w:r>
          </w:p>
        </w:tc>
        <w:tc>
          <w:tcPr/>
          <w:p w:rsidR="00000000" w:rsidDel="00000000" w:rsidP="00000000" w:rsidRDefault="00000000" w:rsidRPr="00000000" w14:paraId="000001D7">
            <w:pPr>
              <w:rPr/>
            </w:pPr>
            <w:r w:rsidDel="00000000" w:rsidR="00000000" w:rsidRPr="00000000">
              <w:rPr>
                <w:rtl w:val="0"/>
              </w:rPr>
              <w:t xml:space="preserve">0</w:t>
            </w:r>
          </w:p>
        </w:tc>
        <w:tc>
          <w:tcPr/>
          <w:p w:rsidR="00000000" w:rsidDel="00000000" w:rsidP="00000000" w:rsidRDefault="00000000" w:rsidRPr="00000000" w14:paraId="000001D8">
            <w:pPr>
              <w:rPr/>
            </w:pPr>
            <w:r w:rsidDel="00000000" w:rsidR="00000000" w:rsidRPr="00000000">
              <w:rPr>
                <w:rtl w:val="0"/>
              </w:rPr>
              <w:t xml:space="preserve">0</w:t>
            </w:r>
          </w:p>
        </w:tc>
        <w:tc>
          <w:tcPr/>
          <w:p w:rsidR="00000000" w:rsidDel="00000000" w:rsidP="00000000" w:rsidRDefault="00000000" w:rsidRPr="00000000" w14:paraId="000001D9">
            <w:pPr>
              <w:rPr/>
            </w:pPr>
            <w:r w:rsidDel="00000000" w:rsidR="00000000" w:rsidRPr="00000000">
              <w:rPr>
                <w:rtl w:val="0"/>
              </w:rPr>
              <w:t xml:space="preserve">0</w:t>
            </w:r>
          </w:p>
        </w:tc>
        <w:tc>
          <w:tcPr/>
          <w:p w:rsidR="00000000" w:rsidDel="00000000" w:rsidP="00000000" w:rsidRDefault="00000000" w:rsidRPr="00000000" w14:paraId="000001DA">
            <w:pPr>
              <w:rPr/>
            </w:pPr>
            <w:r w:rsidDel="00000000" w:rsidR="00000000" w:rsidRPr="00000000">
              <w:rPr>
                <w:rtl w:val="0"/>
              </w:rPr>
              <w:t xml:space="preserve">100,0</w:t>
            </w:r>
          </w:p>
        </w:tc>
        <w:tc>
          <w:tcPr/>
          <w:p w:rsidR="00000000" w:rsidDel="00000000" w:rsidP="00000000" w:rsidRDefault="00000000" w:rsidRPr="00000000" w14:paraId="000001DB">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DC">
            <w:pPr>
              <w:rPr/>
            </w:pPr>
            <w:r w:rsidDel="00000000" w:rsidR="00000000" w:rsidRPr="00000000">
              <w:rPr>
                <w:rtl w:val="0"/>
              </w:rPr>
              <w:t xml:space="preserve">COMP 6970</w:t>
            </w:r>
          </w:p>
        </w:tc>
        <w:tc>
          <w:tcPr/>
          <w:p w:rsidR="00000000" w:rsidDel="00000000" w:rsidP="00000000" w:rsidRDefault="00000000" w:rsidRPr="00000000" w14:paraId="000001DD">
            <w:pPr>
              <w:rPr/>
            </w:pPr>
            <w:r w:rsidDel="00000000" w:rsidR="00000000" w:rsidRPr="00000000">
              <w:rPr>
                <w:rtl w:val="0"/>
              </w:rPr>
              <w:t xml:space="preserve">A Nguyen</w:t>
            </w:r>
          </w:p>
        </w:tc>
        <w:tc>
          <w:tcPr/>
          <w:p w:rsidR="00000000" w:rsidDel="00000000" w:rsidP="00000000" w:rsidRDefault="00000000" w:rsidRPr="00000000" w14:paraId="000001DE">
            <w:pPr>
              <w:rPr/>
            </w:pPr>
            <w:r w:rsidDel="00000000" w:rsidR="00000000" w:rsidRPr="00000000">
              <w:rPr>
                <w:rtl w:val="0"/>
              </w:rPr>
              <w:t xml:space="preserve">0</w:t>
            </w:r>
          </w:p>
        </w:tc>
        <w:tc>
          <w:tcPr/>
          <w:p w:rsidR="00000000" w:rsidDel="00000000" w:rsidP="00000000" w:rsidRDefault="00000000" w:rsidRPr="00000000" w14:paraId="000001DF">
            <w:pPr>
              <w:rPr/>
            </w:pPr>
            <w:r w:rsidDel="00000000" w:rsidR="00000000" w:rsidRPr="00000000">
              <w:rPr>
                <w:rtl w:val="0"/>
              </w:rPr>
              <w:t xml:space="preserve">0</w:t>
            </w:r>
          </w:p>
        </w:tc>
        <w:tc>
          <w:tcPr/>
          <w:p w:rsidR="00000000" w:rsidDel="00000000" w:rsidP="00000000" w:rsidRDefault="00000000" w:rsidRPr="00000000" w14:paraId="000001E0">
            <w:pPr>
              <w:rPr/>
            </w:pPr>
            <w:r w:rsidDel="00000000" w:rsidR="00000000" w:rsidRPr="00000000">
              <w:rPr>
                <w:rtl w:val="0"/>
              </w:rPr>
              <w:t xml:space="preserve">0</w:t>
            </w:r>
          </w:p>
        </w:tc>
        <w:tc>
          <w:tcPr/>
          <w:p w:rsidR="00000000" w:rsidDel="00000000" w:rsidP="00000000" w:rsidRDefault="00000000" w:rsidRPr="00000000" w14:paraId="000001E1">
            <w:pPr>
              <w:rPr/>
            </w:pPr>
            <w:r w:rsidDel="00000000" w:rsidR="00000000" w:rsidRPr="00000000">
              <w:rPr>
                <w:rtl w:val="0"/>
              </w:rPr>
              <w:t xml:space="preserve">0</w:t>
            </w:r>
          </w:p>
        </w:tc>
        <w:tc>
          <w:tcPr/>
          <w:p w:rsidR="00000000" w:rsidDel="00000000" w:rsidP="00000000" w:rsidRDefault="00000000" w:rsidRPr="00000000" w14:paraId="000001E2">
            <w:pPr>
              <w:rPr/>
            </w:pPr>
            <w:r w:rsidDel="00000000" w:rsidR="00000000" w:rsidRPr="00000000">
              <w:rPr>
                <w:rtl w:val="0"/>
              </w:rPr>
              <w:t xml:space="preserve">0</w:t>
            </w:r>
          </w:p>
        </w:tc>
        <w:tc>
          <w:tcPr/>
          <w:p w:rsidR="00000000" w:rsidDel="00000000" w:rsidP="00000000" w:rsidRDefault="00000000" w:rsidRPr="00000000" w14:paraId="000001E3">
            <w:pPr>
              <w:rPr/>
            </w:pPr>
            <w:r w:rsidDel="00000000" w:rsidR="00000000" w:rsidRPr="00000000">
              <w:rPr>
                <w:rtl w:val="0"/>
              </w:rPr>
              <w:t xml:space="preserve">0,0</w:t>
            </w:r>
          </w:p>
        </w:tc>
        <w:tc>
          <w:tcPr/>
          <w:p w:rsidR="00000000" w:rsidDel="00000000" w:rsidP="00000000" w:rsidRDefault="00000000" w:rsidRPr="00000000" w14:paraId="000001E4">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E5">
            <w:pPr>
              <w:rPr/>
            </w:pPr>
            <w:r w:rsidDel="00000000" w:rsidR="00000000" w:rsidRPr="00000000">
              <w:rPr>
                <w:rtl w:val="0"/>
              </w:rPr>
              <w:t xml:space="preserve">COMP 6970</w:t>
            </w:r>
          </w:p>
        </w:tc>
        <w:tc>
          <w:tcPr/>
          <w:p w:rsidR="00000000" w:rsidDel="00000000" w:rsidP="00000000" w:rsidRDefault="00000000" w:rsidRPr="00000000" w14:paraId="000001E6">
            <w:pPr>
              <w:rPr/>
            </w:pPr>
            <w:r w:rsidDel="00000000" w:rsidR="00000000" w:rsidRPr="00000000">
              <w:rPr>
                <w:rtl w:val="0"/>
              </w:rPr>
              <w:t xml:space="preserve">Seals</w:t>
            </w:r>
          </w:p>
        </w:tc>
        <w:tc>
          <w:tcPr/>
          <w:p w:rsidR="00000000" w:rsidDel="00000000" w:rsidP="00000000" w:rsidRDefault="00000000" w:rsidRPr="00000000" w14:paraId="000001E7">
            <w:pPr>
              <w:rPr/>
            </w:pPr>
            <w:r w:rsidDel="00000000" w:rsidR="00000000" w:rsidRPr="00000000">
              <w:rPr>
                <w:rtl w:val="0"/>
              </w:rPr>
              <w:t xml:space="preserve">0</w:t>
            </w:r>
          </w:p>
        </w:tc>
        <w:tc>
          <w:tcPr/>
          <w:p w:rsidR="00000000" w:rsidDel="00000000" w:rsidP="00000000" w:rsidRDefault="00000000" w:rsidRPr="00000000" w14:paraId="000001E8">
            <w:pPr>
              <w:rPr/>
            </w:pPr>
            <w:r w:rsidDel="00000000" w:rsidR="00000000" w:rsidRPr="00000000">
              <w:rPr>
                <w:rtl w:val="0"/>
              </w:rPr>
              <w:t xml:space="preserve">0</w:t>
            </w:r>
          </w:p>
        </w:tc>
        <w:tc>
          <w:tcPr/>
          <w:p w:rsidR="00000000" w:rsidDel="00000000" w:rsidP="00000000" w:rsidRDefault="00000000" w:rsidRPr="00000000" w14:paraId="000001E9">
            <w:pPr>
              <w:rPr/>
            </w:pPr>
            <w:r w:rsidDel="00000000" w:rsidR="00000000" w:rsidRPr="00000000">
              <w:rPr>
                <w:rtl w:val="0"/>
              </w:rPr>
              <w:t xml:space="preserve">0</w:t>
            </w:r>
          </w:p>
        </w:tc>
        <w:tc>
          <w:tcPr/>
          <w:p w:rsidR="00000000" w:rsidDel="00000000" w:rsidP="00000000" w:rsidRDefault="00000000" w:rsidRPr="00000000" w14:paraId="000001EA">
            <w:pPr>
              <w:rPr/>
            </w:pPr>
            <w:r w:rsidDel="00000000" w:rsidR="00000000" w:rsidRPr="00000000">
              <w:rPr>
                <w:rtl w:val="0"/>
              </w:rPr>
              <w:t xml:space="preserve">0</w:t>
            </w:r>
          </w:p>
        </w:tc>
        <w:tc>
          <w:tcPr/>
          <w:p w:rsidR="00000000" w:rsidDel="00000000" w:rsidP="00000000" w:rsidRDefault="00000000" w:rsidRPr="00000000" w14:paraId="000001EB">
            <w:pPr>
              <w:rPr/>
            </w:pPr>
            <w:r w:rsidDel="00000000" w:rsidR="00000000" w:rsidRPr="00000000">
              <w:rPr>
                <w:rtl w:val="0"/>
              </w:rPr>
              <w:t xml:space="preserve">0</w:t>
            </w:r>
          </w:p>
        </w:tc>
        <w:tc>
          <w:tcPr/>
          <w:p w:rsidR="00000000" w:rsidDel="00000000" w:rsidP="00000000" w:rsidRDefault="00000000" w:rsidRPr="00000000" w14:paraId="000001EC">
            <w:pPr>
              <w:rPr/>
            </w:pPr>
            <w:r w:rsidDel="00000000" w:rsidR="00000000" w:rsidRPr="00000000">
              <w:rPr>
                <w:rtl w:val="0"/>
              </w:rPr>
              <w:t xml:space="preserve">0,0</w:t>
            </w:r>
          </w:p>
        </w:tc>
        <w:tc>
          <w:tcPr/>
          <w:p w:rsidR="00000000" w:rsidDel="00000000" w:rsidP="00000000" w:rsidRDefault="00000000" w:rsidRPr="00000000" w14:paraId="000001ED">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EE">
            <w:pPr>
              <w:rPr/>
            </w:pPr>
            <w:r w:rsidDel="00000000" w:rsidR="00000000" w:rsidRPr="00000000">
              <w:rPr>
                <w:rtl w:val="0"/>
              </w:rPr>
              <w:t xml:space="preserve">COMP 6970-IR</w:t>
            </w:r>
          </w:p>
        </w:tc>
        <w:tc>
          <w:tcPr/>
          <w:p w:rsidR="00000000" w:rsidDel="00000000" w:rsidP="00000000" w:rsidRDefault="00000000" w:rsidRPr="00000000" w14:paraId="000001EF">
            <w:pPr>
              <w:rPr/>
            </w:pPr>
            <w:r w:rsidDel="00000000" w:rsidR="00000000" w:rsidRPr="00000000">
              <w:rPr>
                <w:rtl w:val="0"/>
              </w:rPr>
              <w:t xml:space="preserve">Karmaker</w:t>
            </w:r>
          </w:p>
        </w:tc>
        <w:tc>
          <w:tcPr/>
          <w:p w:rsidR="00000000" w:rsidDel="00000000" w:rsidP="00000000" w:rsidRDefault="00000000" w:rsidRPr="00000000" w14:paraId="000001F0">
            <w:pPr>
              <w:rPr/>
            </w:pPr>
            <w:r w:rsidDel="00000000" w:rsidR="00000000" w:rsidRPr="00000000">
              <w:rPr>
                <w:rtl w:val="0"/>
              </w:rPr>
              <w:t xml:space="preserve">3</w:t>
            </w:r>
          </w:p>
        </w:tc>
        <w:tc>
          <w:tcPr/>
          <w:p w:rsidR="00000000" w:rsidDel="00000000" w:rsidP="00000000" w:rsidRDefault="00000000" w:rsidRPr="00000000" w14:paraId="000001F1">
            <w:pPr>
              <w:rPr/>
            </w:pPr>
            <w:r w:rsidDel="00000000" w:rsidR="00000000" w:rsidRPr="00000000">
              <w:rPr>
                <w:rtl w:val="0"/>
              </w:rPr>
              <w:t xml:space="preserve">0</w:t>
            </w:r>
          </w:p>
        </w:tc>
        <w:tc>
          <w:tcPr/>
          <w:p w:rsidR="00000000" w:rsidDel="00000000" w:rsidP="00000000" w:rsidRDefault="00000000" w:rsidRPr="00000000" w14:paraId="000001F2">
            <w:pPr>
              <w:rPr/>
            </w:pPr>
            <w:r w:rsidDel="00000000" w:rsidR="00000000" w:rsidRPr="00000000">
              <w:rPr>
                <w:rtl w:val="0"/>
              </w:rPr>
              <w:t xml:space="preserve">0</w:t>
            </w:r>
          </w:p>
        </w:tc>
        <w:tc>
          <w:tcPr/>
          <w:p w:rsidR="00000000" w:rsidDel="00000000" w:rsidP="00000000" w:rsidRDefault="00000000" w:rsidRPr="00000000" w14:paraId="000001F3">
            <w:pPr>
              <w:rPr/>
            </w:pPr>
            <w:r w:rsidDel="00000000" w:rsidR="00000000" w:rsidRPr="00000000">
              <w:rPr>
                <w:rtl w:val="0"/>
              </w:rPr>
              <w:t xml:space="preserve">0</w:t>
            </w:r>
          </w:p>
        </w:tc>
        <w:tc>
          <w:tcPr/>
          <w:p w:rsidR="00000000" w:rsidDel="00000000" w:rsidP="00000000" w:rsidRDefault="00000000" w:rsidRPr="00000000" w14:paraId="000001F4">
            <w:pPr>
              <w:rPr/>
            </w:pPr>
            <w:r w:rsidDel="00000000" w:rsidR="00000000" w:rsidRPr="00000000">
              <w:rPr>
                <w:rtl w:val="0"/>
              </w:rPr>
              <w:t xml:space="preserve">0</w:t>
            </w:r>
          </w:p>
        </w:tc>
        <w:tc>
          <w:tcPr/>
          <w:p w:rsidR="00000000" w:rsidDel="00000000" w:rsidP="00000000" w:rsidRDefault="00000000" w:rsidRPr="00000000" w14:paraId="000001F5">
            <w:pPr>
              <w:rPr/>
            </w:pPr>
            <w:r w:rsidDel="00000000" w:rsidR="00000000" w:rsidRPr="00000000">
              <w:rPr>
                <w:rtl w:val="0"/>
              </w:rPr>
              <w:t xml:space="preserve">100,0</w:t>
            </w:r>
          </w:p>
        </w:tc>
        <w:tc>
          <w:tcPr/>
          <w:p w:rsidR="00000000" w:rsidDel="00000000" w:rsidP="00000000" w:rsidRDefault="00000000" w:rsidRPr="00000000" w14:paraId="000001F6">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F7">
            <w:pPr>
              <w:rPr/>
            </w:pPr>
            <w:r w:rsidDel="00000000" w:rsidR="00000000" w:rsidRPr="00000000">
              <w:rPr>
                <w:rtl w:val="0"/>
              </w:rPr>
              <w:t xml:space="preserve">COMP 6830</w:t>
            </w:r>
          </w:p>
        </w:tc>
        <w:tc>
          <w:tcPr/>
          <w:p w:rsidR="00000000" w:rsidDel="00000000" w:rsidP="00000000" w:rsidRDefault="00000000" w:rsidRPr="00000000" w14:paraId="000001F8">
            <w:pPr>
              <w:rPr/>
            </w:pPr>
            <w:r w:rsidDel="00000000" w:rsidR="00000000" w:rsidRPr="00000000">
              <w:rPr>
                <w:rtl w:val="0"/>
              </w:rPr>
              <w:t xml:space="preserve">Springall</w:t>
            </w:r>
          </w:p>
        </w:tc>
        <w:tc>
          <w:tcPr/>
          <w:p w:rsidR="00000000" w:rsidDel="00000000" w:rsidP="00000000" w:rsidRDefault="00000000" w:rsidRPr="00000000" w14:paraId="000001F9">
            <w:pPr>
              <w:rPr/>
            </w:pPr>
            <w:r w:rsidDel="00000000" w:rsidR="00000000" w:rsidRPr="00000000">
              <w:rPr>
                <w:rtl w:val="0"/>
              </w:rPr>
              <w:t xml:space="preserve">0</w:t>
            </w:r>
          </w:p>
        </w:tc>
        <w:tc>
          <w:tcPr/>
          <w:p w:rsidR="00000000" w:rsidDel="00000000" w:rsidP="00000000" w:rsidRDefault="00000000" w:rsidRPr="00000000" w14:paraId="000001FA">
            <w:pPr>
              <w:rPr/>
            </w:pPr>
            <w:r w:rsidDel="00000000" w:rsidR="00000000" w:rsidRPr="00000000">
              <w:rPr>
                <w:rtl w:val="0"/>
              </w:rPr>
              <w:t xml:space="preserve">0</w:t>
            </w:r>
          </w:p>
        </w:tc>
        <w:tc>
          <w:tcPr/>
          <w:p w:rsidR="00000000" w:rsidDel="00000000" w:rsidP="00000000" w:rsidRDefault="00000000" w:rsidRPr="00000000" w14:paraId="000001FB">
            <w:pPr>
              <w:rPr/>
            </w:pPr>
            <w:r w:rsidDel="00000000" w:rsidR="00000000" w:rsidRPr="00000000">
              <w:rPr>
                <w:rtl w:val="0"/>
              </w:rPr>
              <w:t xml:space="preserve">0</w:t>
            </w:r>
          </w:p>
        </w:tc>
        <w:tc>
          <w:tcPr/>
          <w:p w:rsidR="00000000" w:rsidDel="00000000" w:rsidP="00000000" w:rsidRDefault="00000000" w:rsidRPr="00000000" w14:paraId="000001FC">
            <w:pPr>
              <w:rPr/>
            </w:pPr>
            <w:r w:rsidDel="00000000" w:rsidR="00000000" w:rsidRPr="00000000">
              <w:rPr>
                <w:rtl w:val="0"/>
              </w:rPr>
              <w:t xml:space="preserve">0</w:t>
            </w:r>
          </w:p>
        </w:tc>
        <w:tc>
          <w:tcPr/>
          <w:p w:rsidR="00000000" w:rsidDel="00000000" w:rsidP="00000000" w:rsidRDefault="00000000" w:rsidRPr="00000000" w14:paraId="000001FD">
            <w:pPr>
              <w:rPr/>
            </w:pPr>
            <w:r w:rsidDel="00000000" w:rsidR="00000000" w:rsidRPr="00000000">
              <w:rPr>
                <w:rtl w:val="0"/>
              </w:rPr>
              <w:t xml:space="preserve">0</w:t>
            </w:r>
          </w:p>
        </w:tc>
        <w:tc>
          <w:tcPr/>
          <w:p w:rsidR="00000000" w:rsidDel="00000000" w:rsidP="00000000" w:rsidRDefault="00000000" w:rsidRPr="00000000" w14:paraId="000001FE">
            <w:pPr>
              <w:rPr/>
            </w:pPr>
            <w:r w:rsidDel="00000000" w:rsidR="00000000" w:rsidRPr="00000000">
              <w:rPr>
                <w:rtl w:val="0"/>
              </w:rPr>
              <w:t xml:space="preserve">0,0</w:t>
            </w:r>
          </w:p>
        </w:tc>
        <w:tc>
          <w:tcPr/>
          <w:p w:rsidR="00000000" w:rsidDel="00000000" w:rsidP="00000000" w:rsidRDefault="00000000" w:rsidRPr="00000000" w14:paraId="000001FF">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200">
            <w:pPr>
              <w:rPr/>
            </w:pPr>
            <w:r w:rsidDel="00000000" w:rsidR="00000000" w:rsidRPr="00000000">
              <w:rPr>
                <w:rtl w:val="0"/>
              </w:rPr>
              <w:t xml:space="preserve">COMP 6970</w:t>
            </w:r>
          </w:p>
        </w:tc>
        <w:tc>
          <w:tcPr/>
          <w:p w:rsidR="00000000" w:rsidDel="00000000" w:rsidP="00000000" w:rsidRDefault="00000000" w:rsidRPr="00000000" w14:paraId="00000201">
            <w:pPr>
              <w:rPr/>
            </w:pPr>
            <w:r w:rsidDel="00000000" w:rsidR="00000000" w:rsidRPr="00000000">
              <w:rPr>
                <w:rtl w:val="0"/>
              </w:rPr>
              <w:t xml:space="preserve">Sardinas</w:t>
            </w:r>
          </w:p>
        </w:tc>
        <w:tc>
          <w:tcPr/>
          <w:p w:rsidR="00000000" w:rsidDel="00000000" w:rsidP="00000000" w:rsidRDefault="00000000" w:rsidRPr="00000000" w14:paraId="00000202">
            <w:pPr>
              <w:rPr/>
            </w:pPr>
            <w:r w:rsidDel="00000000" w:rsidR="00000000" w:rsidRPr="00000000">
              <w:rPr>
                <w:rtl w:val="0"/>
              </w:rPr>
              <w:t xml:space="preserve">0</w:t>
            </w:r>
          </w:p>
        </w:tc>
        <w:tc>
          <w:tcPr/>
          <w:p w:rsidR="00000000" w:rsidDel="00000000" w:rsidP="00000000" w:rsidRDefault="00000000" w:rsidRPr="00000000" w14:paraId="00000203">
            <w:pPr>
              <w:rPr/>
            </w:pPr>
            <w:r w:rsidDel="00000000" w:rsidR="00000000" w:rsidRPr="00000000">
              <w:rPr>
                <w:rtl w:val="0"/>
              </w:rPr>
              <w:t xml:space="preserve">0</w:t>
            </w:r>
          </w:p>
        </w:tc>
        <w:tc>
          <w:tcPr/>
          <w:p w:rsidR="00000000" w:rsidDel="00000000" w:rsidP="00000000" w:rsidRDefault="00000000" w:rsidRPr="00000000" w14:paraId="00000204">
            <w:pPr>
              <w:rPr/>
            </w:pPr>
            <w:r w:rsidDel="00000000" w:rsidR="00000000" w:rsidRPr="00000000">
              <w:rPr>
                <w:rtl w:val="0"/>
              </w:rPr>
              <w:t xml:space="preserve">0</w:t>
            </w:r>
          </w:p>
        </w:tc>
        <w:tc>
          <w:tcPr/>
          <w:p w:rsidR="00000000" w:rsidDel="00000000" w:rsidP="00000000" w:rsidRDefault="00000000" w:rsidRPr="00000000" w14:paraId="00000205">
            <w:pPr>
              <w:rPr/>
            </w:pPr>
            <w:r w:rsidDel="00000000" w:rsidR="00000000" w:rsidRPr="00000000">
              <w:rPr>
                <w:rtl w:val="0"/>
              </w:rPr>
              <w:t xml:space="preserve">0</w:t>
            </w:r>
          </w:p>
        </w:tc>
        <w:tc>
          <w:tcPr/>
          <w:p w:rsidR="00000000" w:rsidDel="00000000" w:rsidP="00000000" w:rsidRDefault="00000000" w:rsidRPr="00000000" w14:paraId="00000206">
            <w:pPr>
              <w:rPr/>
            </w:pPr>
            <w:r w:rsidDel="00000000" w:rsidR="00000000" w:rsidRPr="00000000">
              <w:rPr>
                <w:rtl w:val="0"/>
              </w:rPr>
              <w:t xml:space="preserve">0</w:t>
            </w:r>
          </w:p>
        </w:tc>
        <w:tc>
          <w:tcPr/>
          <w:p w:rsidR="00000000" w:rsidDel="00000000" w:rsidP="00000000" w:rsidRDefault="00000000" w:rsidRPr="00000000" w14:paraId="00000207">
            <w:pPr>
              <w:rPr/>
            </w:pPr>
            <w:r w:rsidDel="00000000" w:rsidR="00000000" w:rsidRPr="00000000">
              <w:rPr>
                <w:rtl w:val="0"/>
              </w:rPr>
              <w:t xml:space="preserve">0,0</w:t>
            </w:r>
          </w:p>
        </w:tc>
        <w:tc>
          <w:tcPr/>
          <w:p w:rsidR="00000000" w:rsidDel="00000000" w:rsidP="00000000" w:rsidRDefault="00000000" w:rsidRPr="00000000" w14:paraId="00000208">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209">
            <w:pPr>
              <w:rPr/>
            </w:pPr>
            <w:r w:rsidDel="00000000" w:rsidR="00000000" w:rsidRPr="00000000">
              <w:rPr>
                <w:rtl w:val="0"/>
              </w:rPr>
              <w:t xml:space="preserve">COMP 6970 iOS</w:t>
            </w:r>
          </w:p>
        </w:tc>
        <w:tc>
          <w:tcPr/>
          <w:p w:rsidR="00000000" w:rsidDel="00000000" w:rsidP="00000000" w:rsidRDefault="00000000" w:rsidRPr="00000000" w14:paraId="0000020A">
            <w:pPr>
              <w:rPr/>
            </w:pPr>
            <w:r w:rsidDel="00000000" w:rsidR="00000000" w:rsidRPr="00000000">
              <w:rPr>
                <w:rtl w:val="0"/>
              </w:rPr>
              <w:t xml:space="preserve">Chapman</w:t>
            </w:r>
          </w:p>
        </w:tc>
        <w:tc>
          <w:tcPr/>
          <w:p w:rsidR="00000000" w:rsidDel="00000000" w:rsidP="00000000" w:rsidRDefault="00000000" w:rsidRPr="00000000" w14:paraId="0000020B">
            <w:pPr>
              <w:rPr/>
            </w:pPr>
            <w:r w:rsidDel="00000000" w:rsidR="00000000" w:rsidRPr="00000000">
              <w:rPr>
                <w:rtl w:val="0"/>
              </w:rPr>
              <w:t xml:space="preserve">0</w:t>
            </w:r>
          </w:p>
        </w:tc>
        <w:tc>
          <w:tcPr/>
          <w:p w:rsidR="00000000" w:rsidDel="00000000" w:rsidP="00000000" w:rsidRDefault="00000000" w:rsidRPr="00000000" w14:paraId="0000020C">
            <w:pPr>
              <w:rPr/>
            </w:pPr>
            <w:r w:rsidDel="00000000" w:rsidR="00000000" w:rsidRPr="00000000">
              <w:rPr>
                <w:rtl w:val="0"/>
              </w:rPr>
              <w:t xml:space="preserve">0</w:t>
            </w:r>
          </w:p>
        </w:tc>
        <w:tc>
          <w:tcPr/>
          <w:p w:rsidR="00000000" w:rsidDel="00000000" w:rsidP="00000000" w:rsidRDefault="00000000" w:rsidRPr="00000000" w14:paraId="0000020D">
            <w:pPr>
              <w:rPr/>
            </w:pPr>
            <w:r w:rsidDel="00000000" w:rsidR="00000000" w:rsidRPr="00000000">
              <w:rPr>
                <w:rtl w:val="0"/>
              </w:rPr>
              <w:t xml:space="preserve">0</w:t>
            </w:r>
          </w:p>
        </w:tc>
        <w:tc>
          <w:tcPr/>
          <w:p w:rsidR="00000000" w:rsidDel="00000000" w:rsidP="00000000" w:rsidRDefault="00000000" w:rsidRPr="00000000" w14:paraId="0000020E">
            <w:pPr>
              <w:rPr/>
            </w:pPr>
            <w:r w:rsidDel="00000000" w:rsidR="00000000" w:rsidRPr="00000000">
              <w:rPr>
                <w:rtl w:val="0"/>
              </w:rPr>
              <w:t xml:space="preserve">0</w:t>
            </w:r>
          </w:p>
        </w:tc>
        <w:tc>
          <w:tcPr/>
          <w:p w:rsidR="00000000" w:rsidDel="00000000" w:rsidP="00000000" w:rsidRDefault="00000000" w:rsidRPr="00000000" w14:paraId="0000020F">
            <w:pPr>
              <w:rPr/>
            </w:pPr>
            <w:r w:rsidDel="00000000" w:rsidR="00000000" w:rsidRPr="00000000">
              <w:rPr>
                <w:rtl w:val="0"/>
              </w:rPr>
              <w:t xml:space="preserve">0</w:t>
            </w:r>
          </w:p>
        </w:tc>
        <w:tc>
          <w:tcPr/>
          <w:p w:rsidR="00000000" w:rsidDel="00000000" w:rsidP="00000000" w:rsidRDefault="00000000" w:rsidRPr="00000000" w14:paraId="00000210">
            <w:pPr>
              <w:rPr/>
            </w:pPr>
            <w:r w:rsidDel="00000000" w:rsidR="00000000" w:rsidRPr="00000000">
              <w:rPr>
                <w:rtl w:val="0"/>
              </w:rPr>
              <w:t xml:space="preserve">0,0</w:t>
            </w:r>
          </w:p>
        </w:tc>
        <w:tc>
          <w:tcPr/>
          <w:p w:rsidR="00000000" w:rsidDel="00000000" w:rsidP="00000000" w:rsidRDefault="00000000" w:rsidRPr="00000000" w14:paraId="00000211">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212">
            <w:pPr>
              <w:rPr/>
            </w:pPr>
            <w:r w:rsidDel="00000000" w:rsidR="00000000" w:rsidRPr="00000000">
              <w:rPr>
                <w:rtl w:val="0"/>
              </w:rPr>
              <w:t xml:space="preserve">COMP 7270</w:t>
            </w:r>
          </w:p>
        </w:tc>
        <w:tc>
          <w:tcPr/>
          <w:p w:rsidR="00000000" w:rsidDel="00000000" w:rsidP="00000000" w:rsidRDefault="00000000" w:rsidRPr="00000000" w14:paraId="00000213">
            <w:pPr>
              <w:rPr/>
            </w:pPr>
            <w:r w:rsidDel="00000000" w:rsidR="00000000" w:rsidRPr="00000000">
              <w:rPr>
                <w:rtl w:val="0"/>
              </w:rPr>
              <w:t xml:space="preserve">Zhou</w:t>
            </w:r>
          </w:p>
        </w:tc>
        <w:tc>
          <w:tcPr/>
          <w:p w:rsidR="00000000" w:rsidDel="00000000" w:rsidP="00000000" w:rsidRDefault="00000000" w:rsidRPr="00000000" w14:paraId="00000214">
            <w:pPr>
              <w:rPr/>
            </w:pPr>
            <w:r w:rsidDel="00000000" w:rsidR="00000000" w:rsidRPr="00000000">
              <w:rPr>
                <w:rtl w:val="0"/>
              </w:rPr>
              <w:t xml:space="preserve">17</w:t>
            </w:r>
          </w:p>
        </w:tc>
        <w:tc>
          <w:tcPr/>
          <w:p w:rsidR="00000000" w:rsidDel="00000000" w:rsidP="00000000" w:rsidRDefault="00000000" w:rsidRPr="00000000" w14:paraId="00000215">
            <w:pPr>
              <w:rPr/>
            </w:pPr>
            <w:r w:rsidDel="00000000" w:rsidR="00000000" w:rsidRPr="00000000">
              <w:rPr>
                <w:rtl w:val="0"/>
              </w:rPr>
              <w:t xml:space="preserve">1</w:t>
            </w:r>
          </w:p>
        </w:tc>
        <w:tc>
          <w:tcPr/>
          <w:p w:rsidR="00000000" w:rsidDel="00000000" w:rsidP="00000000" w:rsidRDefault="00000000" w:rsidRPr="00000000" w14:paraId="00000216">
            <w:pPr>
              <w:rPr/>
            </w:pPr>
            <w:r w:rsidDel="00000000" w:rsidR="00000000" w:rsidRPr="00000000">
              <w:rPr>
                <w:rtl w:val="0"/>
              </w:rPr>
              <w:t xml:space="preserve">0</w:t>
            </w:r>
          </w:p>
        </w:tc>
        <w:tc>
          <w:tcPr/>
          <w:p w:rsidR="00000000" w:rsidDel="00000000" w:rsidP="00000000" w:rsidRDefault="00000000" w:rsidRPr="00000000" w14:paraId="00000217">
            <w:pPr>
              <w:rPr/>
            </w:pPr>
            <w:r w:rsidDel="00000000" w:rsidR="00000000" w:rsidRPr="00000000">
              <w:rPr>
                <w:rtl w:val="0"/>
              </w:rPr>
              <w:t xml:space="preserve">0</w:t>
            </w:r>
          </w:p>
        </w:tc>
        <w:tc>
          <w:tcPr/>
          <w:p w:rsidR="00000000" w:rsidDel="00000000" w:rsidP="00000000" w:rsidRDefault="00000000" w:rsidRPr="00000000" w14:paraId="00000218">
            <w:pPr>
              <w:rPr/>
            </w:pPr>
            <w:r w:rsidDel="00000000" w:rsidR="00000000" w:rsidRPr="00000000">
              <w:rPr>
                <w:rtl w:val="0"/>
              </w:rPr>
              <w:t xml:space="preserve">0</w:t>
            </w:r>
          </w:p>
        </w:tc>
        <w:tc>
          <w:tcPr/>
          <w:p w:rsidR="00000000" w:rsidDel="00000000" w:rsidP="00000000" w:rsidRDefault="00000000" w:rsidRPr="00000000" w14:paraId="00000219">
            <w:pPr>
              <w:rPr/>
            </w:pPr>
            <w:r w:rsidDel="00000000" w:rsidR="00000000" w:rsidRPr="00000000">
              <w:rPr>
                <w:rtl w:val="0"/>
              </w:rPr>
              <w:t xml:space="preserve">98,6</w:t>
            </w:r>
          </w:p>
        </w:tc>
        <w:tc>
          <w:tcPr/>
          <w:p w:rsidR="00000000" w:rsidDel="00000000" w:rsidP="00000000" w:rsidRDefault="00000000" w:rsidRPr="00000000" w14:paraId="0000021A">
            <w:pPr>
              <w:rPr/>
            </w:pPr>
            <w:r w:rsidDel="00000000" w:rsidR="00000000" w:rsidRPr="00000000">
              <w:rPr>
                <w:rtl w:val="0"/>
              </w:rPr>
              <w:t xml:space="preserve">18</w:t>
            </w:r>
          </w:p>
        </w:tc>
      </w:tr>
      <w:tr>
        <w:trPr>
          <w:cantSplit w:val="0"/>
          <w:tblHeader w:val="0"/>
        </w:trPr>
        <w:tc>
          <w:tcPr/>
          <w:p w:rsidR="00000000" w:rsidDel="00000000" w:rsidP="00000000" w:rsidRDefault="00000000" w:rsidRPr="00000000" w14:paraId="0000021B">
            <w:pPr>
              <w:rPr/>
            </w:pPr>
            <w:r w:rsidDel="00000000" w:rsidR="00000000" w:rsidRPr="00000000">
              <w:rPr>
                <w:rtl w:val="0"/>
              </w:rPr>
              <w:t xml:space="preserve">COMP 7300</w:t>
            </w:r>
          </w:p>
        </w:tc>
        <w:tc>
          <w:tcPr/>
          <w:p w:rsidR="00000000" w:rsidDel="00000000" w:rsidP="00000000" w:rsidRDefault="00000000" w:rsidRPr="00000000" w14:paraId="0000021C">
            <w:pPr>
              <w:rPr/>
            </w:pPr>
            <w:r w:rsidDel="00000000" w:rsidR="00000000" w:rsidRPr="00000000">
              <w:rPr>
                <w:rtl w:val="0"/>
              </w:rPr>
              <w:t xml:space="preserve">Baskiyar</w:t>
            </w:r>
          </w:p>
        </w:tc>
        <w:tc>
          <w:tcPr/>
          <w:p w:rsidR="00000000" w:rsidDel="00000000" w:rsidP="00000000" w:rsidRDefault="00000000" w:rsidRPr="00000000" w14:paraId="0000021D">
            <w:pPr>
              <w:rPr/>
            </w:pPr>
            <w:r w:rsidDel="00000000" w:rsidR="00000000" w:rsidRPr="00000000">
              <w:rPr>
                <w:rtl w:val="0"/>
              </w:rPr>
              <w:t xml:space="preserve">13</w:t>
            </w:r>
          </w:p>
        </w:tc>
        <w:tc>
          <w:tcPr/>
          <w:p w:rsidR="00000000" w:rsidDel="00000000" w:rsidP="00000000" w:rsidRDefault="00000000" w:rsidRPr="00000000" w14:paraId="0000021E">
            <w:pPr>
              <w:rPr/>
            </w:pPr>
            <w:r w:rsidDel="00000000" w:rsidR="00000000" w:rsidRPr="00000000">
              <w:rPr>
                <w:rtl w:val="0"/>
              </w:rPr>
              <w:t xml:space="preserve">10</w:t>
            </w:r>
          </w:p>
        </w:tc>
        <w:tc>
          <w:tcPr/>
          <w:p w:rsidR="00000000" w:rsidDel="00000000" w:rsidP="00000000" w:rsidRDefault="00000000" w:rsidRPr="00000000" w14:paraId="0000021F">
            <w:pPr>
              <w:rPr/>
            </w:pPr>
            <w:r w:rsidDel="00000000" w:rsidR="00000000" w:rsidRPr="00000000">
              <w:rPr>
                <w:rtl w:val="0"/>
              </w:rPr>
              <w:t xml:space="preserve">2</w:t>
            </w:r>
          </w:p>
        </w:tc>
        <w:tc>
          <w:tcPr/>
          <w:p w:rsidR="00000000" w:rsidDel="00000000" w:rsidP="00000000" w:rsidRDefault="00000000" w:rsidRPr="00000000" w14:paraId="00000220">
            <w:pPr>
              <w:rPr/>
            </w:pPr>
            <w:r w:rsidDel="00000000" w:rsidR="00000000" w:rsidRPr="00000000">
              <w:rPr>
                <w:rtl w:val="0"/>
              </w:rPr>
              <w:t xml:space="preserve">1</w:t>
            </w:r>
          </w:p>
        </w:tc>
        <w:tc>
          <w:tcPr/>
          <w:p w:rsidR="00000000" w:rsidDel="00000000" w:rsidP="00000000" w:rsidRDefault="00000000" w:rsidRPr="00000000" w14:paraId="00000221">
            <w:pPr>
              <w:rPr/>
            </w:pPr>
            <w:r w:rsidDel="00000000" w:rsidR="00000000" w:rsidRPr="00000000">
              <w:rPr>
                <w:rtl w:val="0"/>
              </w:rPr>
              <w:t xml:space="preserve">0</w:t>
            </w:r>
          </w:p>
        </w:tc>
        <w:tc>
          <w:tcPr/>
          <w:p w:rsidR="00000000" w:rsidDel="00000000" w:rsidP="00000000" w:rsidRDefault="00000000" w:rsidRPr="00000000" w14:paraId="00000222">
            <w:pPr>
              <w:rPr/>
            </w:pPr>
            <w:r w:rsidDel="00000000" w:rsidR="00000000" w:rsidRPr="00000000">
              <w:rPr>
                <w:rtl w:val="0"/>
              </w:rPr>
              <w:t xml:space="preserve">83,7</w:t>
            </w:r>
          </w:p>
        </w:tc>
        <w:tc>
          <w:tcPr/>
          <w:p w:rsidR="00000000" w:rsidDel="00000000" w:rsidP="00000000" w:rsidRDefault="00000000" w:rsidRPr="00000000" w14:paraId="00000223">
            <w:pPr>
              <w:rPr/>
            </w:pPr>
            <w:r w:rsidDel="00000000" w:rsidR="00000000" w:rsidRPr="00000000">
              <w:rPr>
                <w:rtl w:val="0"/>
              </w:rPr>
              <w:t xml:space="preserve">26</w:t>
            </w:r>
          </w:p>
        </w:tc>
      </w:tr>
      <w:tr>
        <w:trPr>
          <w:cantSplit w:val="0"/>
          <w:tblHeader w:val="0"/>
        </w:trPr>
        <w:tc>
          <w:tcPr/>
          <w:p w:rsidR="00000000" w:rsidDel="00000000" w:rsidP="00000000" w:rsidRDefault="00000000" w:rsidRPr="00000000" w14:paraId="00000224">
            <w:pPr>
              <w:rPr/>
            </w:pPr>
            <w:r w:rsidDel="00000000" w:rsidR="00000000" w:rsidRPr="00000000">
              <w:rPr>
                <w:rtl w:val="0"/>
              </w:rPr>
              <w:t xml:space="preserve">COMP 7370</w:t>
            </w:r>
          </w:p>
        </w:tc>
        <w:tc>
          <w:tcPr/>
          <w:p w:rsidR="00000000" w:rsidDel="00000000" w:rsidP="00000000" w:rsidRDefault="00000000" w:rsidRPr="00000000" w14:paraId="00000225">
            <w:pPr>
              <w:rPr/>
            </w:pPr>
            <w:r w:rsidDel="00000000" w:rsidR="00000000" w:rsidRPr="00000000">
              <w:rPr>
                <w:rtl w:val="0"/>
              </w:rPr>
              <w:t xml:space="preserve">Shu</w:t>
            </w:r>
          </w:p>
        </w:tc>
        <w:tc>
          <w:tcPr/>
          <w:p w:rsidR="00000000" w:rsidDel="00000000" w:rsidP="00000000" w:rsidRDefault="00000000" w:rsidRPr="00000000" w14:paraId="00000226">
            <w:pPr>
              <w:rPr/>
            </w:pPr>
            <w:r w:rsidDel="00000000" w:rsidR="00000000" w:rsidRPr="00000000">
              <w:rPr>
                <w:rtl w:val="0"/>
              </w:rPr>
              <w:t xml:space="preserve">2</w:t>
            </w:r>
          </w:p>
        </w:tc>
        <w:tc>
          <w:tcPr/>
          <w:p w:rsidR="00000000" w:rsidDel="00000000" w:rsidP="00000000" w:rsidRDefault="00000000" w:rsidRPr="00000000" w14:paraId="00000227">
            <w:pPr>
              <w:rPr/>
            </w:pPr>
            <w:r w:rsidDel="00000000" w:rsidR="00000000" w:rsidRPr="00000000">
              <w:rPr>
                <w:rtl w:val="0"/>
              </w:rPr>
              <w:t xml:space="preserve">0</w:t>
            </w:r>
          </w:p>
        </w:tc>
        <w:tc>
          <w:tcPr/>
          <w:p w:rsidR="00000000" w:rsidDel="00000000" w:rsidP="00000000" w:rsidRDefault="00000000" w:rsidRPr="00000000" w14:paraId="00000228">
            <w:pPr>
              <w:rPr/>
            </w:pPr>
            <w:r w:rsidDel="00000000" w:rsidR="00000000" w:rsidRPr="00000000">
              <w:rPr>
                <w:rtl w:val="0"/>
              </w:rPr>
              <w:t xml:space="preserve">0</w:t>
            </w:r>
          </w:p>
        </w:tc>
        <w:tc>
          <w:tcPr/>
          <w:p w:rsidR="00000000" w:rsidDel="00000000" w:rsidP="00000000" w:rsidRDefault="00000000" w:rsidRPr="00000000" w14:paraId="00000229">
            <w:pPr>
              <w:rPr/>
            </w:pPr>
            <w:r w:rsidDel="00000000" w:rsidR="00000000" w:rsidRPr="00000000">
              <w:rPr>
                <w:rtl w:val="0"/>
              </w:rPr>
              <w:t xml:space="preserve">0</w:t>
            </w:r>
          </w:p>
        </w:tc>
        <w:tc>
          <w:tcPr/>
          <w:p w:rsidR="00000000" w:rsidDel="00000000" w:rsidP="00000000" w:rsidRDefault="00000000" w:rsidRPr="00000000" w14:paraId="0000022A">
            <w:pPr>
              <w:rPr/>
            </w:pPr>
            <w:r w:rsidDel="00000000" w:rsidR="00000000" w:rsidRPr="00000000">
              <w:rPr>
                <w:rtl w:val="0"/>
              </w:rPr>
              <w:t xml:space="preserve">0</w:t>
            </w:r>
          </w:p>
        </w:tc>
        <w:tc>
          <w:tcPr/>
          <w:p w:rsidR="00000000" w:rsidDel="00000000" w:rsidP="00000000" w:rsidRDefault="00000000" w:rsidRPr="00000000" w14:paraId="0000022B">
            <w:pPr>
              <w:rPr/>
            </w:pPr>
            <w:r w:rsidDel="00000000" w:rsidR="00000000" w:rsidRPr="00000000">
              <w:rPr>
                <w:rtl w:val="0"/>
              </w:rPr>
              <w:t xml:space="preserve">100,0</w:t>
            </w:r>
          </w:p>
        </w:tc>
        <w:tc>
          <w:tcPr/>
          <w:p w:rsidR="00000000" w:rsidDel="00000000" w:rsidP="00000000" w:rsidRDefault="00000000" w:rsidRPr="00000000" w14:paraId="0000022C">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2D">
            <w:pPr>
              <w:rPr/>
            </w:pPr>
            <w:r w:rsidDel="00000000" w:rsidR="00000000" w:rsidRPr="00000000">
              <w:rPr>
                <w:rtl w:val="0"/>
              </w:rPr>
              <w:t xml:space="preserve">COMP 7500</w:t>
            </w:r>
          </w:p>
        </w:tc>
        <w:tc>
          <w:tcPr/>
          <w:p w:rsidR="00000000" w:rsidDel="00000000" w:rsidP="00000000" w:rsidRDefault="00000000" w:rsidRPr="00000000" w14:paraId="0000022E">
            <w:pPr>
              <w:rPr/>
            </w:pPr>
            <w:r w:rsidDel="00000000" w:rsidR="00000000" w:rsidRPr="00000000">
              <w:rPr>
                <w:rtl w:val="0"/>
              </w:rPr>
              <w:t xml:space="preserve">Qin</w:t>
            </w:r>
          </w:p>
        </w:tc>
        <w:tc>
          <w:tcPr/>
          <w:p w:rsidR="00000000" w:rsidDel="00000000" w:rsidP="00000000" w:rsidRDefault="00000000" w:rsidRPr="00000000" w14:paraId="0000022F">
            <w:pPr>
              <w:rPr/>
            </w:pPr>
            <w:r w:rsidDel="00000000" w:rsidR="00000000" w:rsidRPr="00000000">
              <w:rPr>
                <w:rtl w:val="0"/>
              </w:rPr>
              <w:t xml:space="preserve">13</w:t>
            </w:r>
          </w:p>
        </w:tc>
        <w:tc>
          <w:tcPr/>
          <w:p w:rsidR="00000000" w:rsidDel="00000000" w:rsidP="00000000" w:rsidRDefault="00000000" w:rsidRPr="00000000" w14:paraId="00000230">
            <w:pPr>
              <w:rPr/>
            </w:pPr>
            <w:r w:rsidDel="00000000" w:rsidR="00000000" w:rsidRPr="00000000">
              <w:rPr>
                <w:rtl w:val="0"/>
              </w:rPr>
              <w:t xml:space="preserve">4</w:t>
            </w:r>
          </w:p>
        </w:tc>
        <w:tc>
          <w:tcPr/>
          <w:p w:rsidR="00000000" w:rsidDel="00000000" w:rsidP="00000000" w:rsidRDefault="00000000" w:rsidRPr="00000000" w14:paraId="00000231">
            <w:pPr>
              <w:rPr/>
            </w:pPr>
            <w:r w:rsidDel="00000000" w:rsidR="00000000" w:rsidRPr="00000000">
              <w:rPr>
                <w:rtl w:val="0"/>
              </w:rPr>
              <w:t xml:space="preserve">0</w:t>
            </w:r>
          </w:p>
        </w:tc>
        <w:tc>
          <w:tcPr/>
          <w:p w:rsidR="00000000" w:rsidDel="00000000" w:rsidP="00000000" w:rsidRDefault="00000000" w:rsidRPr="00000000" w14:paraId="00000232">
            <w:pPr>
              <w:rPr/>
            </w:pPr>
            <w:r w:rsidDel="00000000" w:rsidR="00000000" w:rsidRPr="00000000">
              <w:rPr>
                <w:rtl w:val="0"/>
              </w:rPr>
              <w:t xml:space="preserve">0</w:t>
            </w:r>
          </w:p>
        </w:tc>
        <w:tc>
          <w:tcPr/>
          <w:p w:rsidR="00000000" w:rsidDel="00000000" w:rsidP="00000000" w:rsidRDefault="00000000" w:rsidRPr="00000000" w14:paraId="00000233">
            <w:pPr>
              <w:rPr/>
            </w:pPr>
            <w:r w:rsidDel="00000000" w:rsidR="00000000" w:rsidRPr="00000000">
              <w:rPr>
                <w:rtl w:val="0"/>
              </w:rPr>
              <w:t xml:space="preserve">0</w:t>
            </w:r>
          </w:p>
        </w:tc>
        <w:tc>
          <w:tcPr/>
          <w:p w:rsidR="00000000" w:rsidDel="00000000" w:rsidP="00000000" w:rsidRDefault="00000000" w:rsidRPr="00000000" w14:paraId="00000234">
            <w:pPr>
              <w:rPr/>
            </w:pPr>
            <w:r w:rsidDel="00000000" w:rsidR="00000000" w:rsidRPr="00000000">
              <w:rPr>
                <w:rtl w:val="0"/>
              </w:rPr>
              <w:t xml:space="preserve">94,1</w:t>
            </w:r>
          </w:p>
        </w:tc>
        <w:tc>
          <w:tcPr/>
          <w:p w:rsidR="00000000" w:rsidDel="00000000" w:rsidP="00000000" w:rsidRDefault="00000000" w:rsidRPr="00000000" w14:paraId="00000235">
            <w:pPr>
              <w:rPr/>
            </w:pPr>
            <w:r w:rsidDel="00000000" w:rsidR="00000000" w:rsidRPr="00000000">
              <w:rPr>
                <w:rtl w:val="0"/>
              </w:rPr>
              <w:t xml:space="preserve">17</w:t>
            </w:r>
          </w:p>
        </w:tc>
      </w:tr>
      <w:tr>
        <w:trPr>
          <w:cantSplit w:val="0"/>
          <w:tblHeader w:val="0"/>
        </w:trPr>
        <w:tc>
          <w:tcPr/>
          <w:p w:rsidR="00000000" w:rsidDel="00000000" w:rsidP="00000000" w:rsidRDefault="00000000" w:rsidRPr="00000000" w14:paraId="00000236">
            <w:pPr>
              <w:rPr/>
            </w:pPr>
            <w:r w:rsidDel="00000000" w:rsidR="00000000" w:rsidRPr="00000000">
              <w:rPr>
                <w:rtl w:val="0"/>
              </w:rPr>
              <w:t xml:space="preserve">COMP 7620</w:t>
            </w:r>
          </w:p>
        </w:tc>
        <w:tc>
          <w:tcPr/>
          <w:p w:rsidR="00000000" w:rsidDel="00000000" w:rsidP="00000000" w:rsidRDefault="00000000" w:rsidRPr="00000000" w14:paraId="00000237">
            <w:pPr>
              <w:rPr/>
            </w:pPr>
            <w:r w:rsidDel="00000000" w:rsidR="00000000" w:rsidRPr="00000000">
              <w:rPr>
                <w:rtl w:val="0"/>
              </w:rPr>
              <w:t xml:space="preserve">Seals</w:t>
            </w:r>
          </w:p>
        </w:tc>
        <w:tc>
          <w:tcPr/>
          <w:p w:rsidR="00000000" w:rsidDel="00000000" w:rsidP="00000000" w:rsidRDefault="00000000" w:rsidRPr="00000000" w14:paraId="00000238">
            <w:pPr>
              <w:rPr/>
            </w:pPr>
            <w:r w:rsidDel="00000000" w:rsidR="00000000" w:rsidRPr="00000000">
              <w:rPr>
                <w:rtl w:val="0"/>
              </w:rPr>
              <w:t xml:space="preserve">0</w:t>
            </w:r>
          </w:p>
        </w:tc>
        <w:tc>
          <w:tcPr/>
          <w:p w:rsidR="00000000" w:rsidDel="00000000" w:rsidP="00000000" w:rsidRDefault="00000000" w:rsidRPr="00000000" w14:paraId="00000239">
            <w:pPr>
              <w:rPr/>
            </w:pPr>
            <w:r w:rsidDel="00000000" w:rsidR="00000000" w:rsidRPr="00000000">
              <w:rPr>
                <w:rtl w:val="0"/>
              </w:rPr>
              <w:t xml:space="preserve">0</w:t>
            </w:r>
          </w:p>
        </w:tc>
        <w:tc>
          <w:tcPr/>
          <w:p w:rsidR="00000000" w:rsidDel="00000000" w:rsidP="00000000" w:rsidRDefault="00000000" w:rsidRPr="00000000" w14:paraId="0000023A">
            <w:pPr>
              <w:rPr/>
            </w:pPr>
            <w:r w:rsidDel="00000000" w:rsidR="00000000" w:rsidRPr="00000000">
              <w:rPr>
                <w:rtl w:val="0"/>
              </w:rPr>
              <w:t xml:space="preserve">0</w:t>
            </w:r>
          </w:p>
        </w:tc>
        <w:tc>
          <w:tcPr/>
          <w:p w:rsidR="00000000" w:rsidDel="00000000" w:rsidP="00000000" w:rsidRDefault="00000000" w:rsidRPr="00000000" w14:paraId="0000023B">
            <w:pPr>
              <w:rPr/>
            </w:pPr>
            <w:r w:rsidDel="00000000" w:rsidR="00000000" w:rsidRPr="00000000">
              <w:rPr>
                <w:rtl w:val="0"/>
              </w:rPr>
              <w:t xml:space="preserve">0</w:t>
            </w:r>
          </w:p>
        </w:tc>
        <w:tc>
          <w:tcPr/>
          <w:p w:rsidR="00000000" w:rsidDel="00000000" w:rsidP="00000000" w:rsidRDefault="00000000" w:rsidRPr="00000000" w14:paraId="0000023C">
            <w:pPr>
              <w:rPr/>
            </w:pPr>
            <w:r w:rsidDel="00000000" w:rsidR="00000000" w:rsidRPr="00000000">
              <w:rPr>
                <w:rtl w:val="0"/>
              </w:rPr>
              <w:t xml:space="preserve">0</w:t>
            </w:r>
          </w:p>
        </w:tc>
        <w:tc>
          <w:tcPr/>
          <w:p w:rsidR="00000000" w:rsidDel="00000000" w:rsidP="00000000" w:rsidRDefault="00000000" w:rsidRPr="00000000" w14:paraId="0000023D">
            <w:pPr>
              <w:rPr/>
            </w:pPr>
            <w:r w:rsidDel="00000000" w:rsidR="00000000" w:rsidRPr="00000000">
              <w:rPr>
                <w:rtl w:val="0"/>
              </w:rPr>
              <w:t xml:space="preserve">0,0</w:t>
            </w:r>
          </w:p>
        </w:tc>
        <w:tc>
          <w:tcPr/>
          <w:p w:rsidR="00000000" w:rsidDel="00000000" w:rsidP="00000000" w:rsidRDefault="00000000" w:rsidRPr="00000000" w14:paraId="0000023E">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23F">
            <w:pPr>
              <w:rPr/>
            </w:pPr>
            <w:r w:rsidDel="00000000" w:rsidR="00000000" w:rsidRPr="00000000">
              <w:rPr>
                <w:rtl w:val="0"/>
              </w:rPr>
              <w:t xml:space="preserve">COMP 7720</w:t>
            </w:r>
          </w:p>
        </w:tc>
        <w:tc>
          <w:tcPr/>
          <w:p w:rsidR="00000000" w:rsidDel="00000000" w:rsidP="00000000" w:rsidRDefault="00000000" w:rsidRPr="00000000" w14:paraId="00000240">
            <w:pPr>
              <w:rPr/>
            </w:pPr>
            <w:r w:rsidDel="00000000" w:rsidR="00000000" w:rsidRPr="00000000">
              <w:rPr>
                <w:rtl w:val="0"/>
              </w:rPr>
              <w:t xml:space="preserve">Yamposkiy</w:t>
            </w:r>
          </w:p>
        </w:tc>
        <w:tc>
          <w:tcPr/>
          <w:p w:rsidR="00000000" w:rsidDel="00000000" w:rsidP="00000000" w:rsidRDefault="00000000" w:rsidRPr="00000000" w14:paraId="00000241">
            <w:pPr>
              <w:rPr/>
            </w:pPr>
            <w:r w:rsidDel="00000000" w:rsidR="00000000" w:rsidRPr="00000000">
              <w:rPr>
                <w:rtl w:val="0"/>
              </w:rPr>
              <w:t xml:space="preserve">1</w:t>
            </w:r>
          </w:p>
        </w:tc>
        <w:tc>
          <w:tcPr/>
          <w:p w:rsidR="00000000" w:rsidDel="00000000" w:rsidP="00000000" w:rsidRDefault="00000000" w:rsidRPr="00000000" w14:paraId="00000242">
            <w:pPr>
              <w:rPr/>
            </w:pPr>
            <w:r w:rsidDel="00000000" w:rsidR="00000000" w:rsidRPr="00000000">
              <w:rPr>
                <w:rtl w:val="0"/>
              </w:rPr>
              <w:t xml:space="preserve">1</w:t>
            </w:r>
          </w:p>
        </w:tc>
        <w:tc>
          <w:tcPr/>
          <w:p w:rsidR="00000000" w:rsidDel="00000000" w:rsidP="00000000" w:rsidRDefault="00000000" w:rsidRPr="00000000" w14:paraId="00000243">
            <w:pPr>
              <w:rPr/>
            </w:pPr>
            <w:r w:rsidDel="00000000" w:rsidR="00000000" w:rsidRPr="00000000">
              <w:rPr>
                <w:rtl w:val="0"/>
              </w:rPr>
              <w:t xml:space="preserve">0</w:t>
            </w:r>
          </w:p>
        </w:tc>
        <w:tc>
          <w:tcPr/>
          <w:p w:rsidR="00000000" w:rsidDel="00000000" w:rsidP="00000000" w:rsidRDefault="00000000" w:rsidRPr="00000000" w14:paraId="00000244">
            <w:pPr>
              <w:rPr/>
            </w:pPr>
            <w:r w:rsidDel="00000000" w:rsidR="00000000" w:rsidRPr="00000000">
              <w:rPr>
                <w:rtl w:val="0"/>
              </w:rPr>
              <w:t xml:space="preserve">0</w:t>
            </w:r>
          </w:p>
        </w:tc>
        <w:tc>
          <w:tcPr/>
          <w:p w:rsidR="00000000" w:rsidDel="00000000" w:rsidP="00000000" w:rsidRDefault="00000000" w:rsidRPr="00000000" w14:paraId="00000245">
            <w:pPr>
              <w:rPr/>
            </w:pPr>
            <w:r w:rsidDel="00000000" w:rsidR="00000000" w:rsidRPr="00000000">
              <w:rPr>
                <w:rtl w:val="0"/>
              </w:rPr>
              <w:t xml:space="preserve">0</w:t>
            </w:r>
          </w:p>
        </w:tc>
        <w:tc>
          <w:tcPr/>
          <w:p w:rsidR="00000000" w:rsidDel="00000000" w:rsidP="00000000" w:rsidRDefault="00000000" w:rsidRPr="00000000" w14:paraId="00000246">
            <w:pPr>
              <w:rPr/>
            </w:pPr>
            <w:r w:rsidDel="00000000" w:rsidR="00000000" w:rsidRPr="00000000">
              <w:rPr>
                <w:rtl w:val="0"/>
              </w:rPr>
              <w:t xml:space="preserve">87,5</w:t>
            </w:r>
          </w:p>
        </w:tc>
        <w:tc>
          <w:tcPr/>
          <w:p w:rsidR="00000000" w:rsidDel="00000000" w:rsidP="00000000" w:rsidRDefault="00000000" w:rsidRPr="00000000" w14:paraId="00000247">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48">
            <w:pPr>
              <w:rPr/>
            </w:pPr>
            <w:r w:rsidDel="00000000" w:rsidR="00000000" w:rsidRPr="00000000">
              <w:rPr>
                <w:rtl w:val="0"/>
              </w:rPr>
              <w:t xml:space="preserve">COMP 7930/7980/8930</w:t>
            </w:r>
          </w:p>
        </w:tc>
        <w:tc>
          <w:tcPr/>
          <w:p w:rsidR="00000000" w:rsidDel="00000000" w:rsidP="00000000" w:rsidRDefault="00000000" w:rsidRPr="00000000" w14:paraId="00000249">
            <w:pPr>
              <w:rPr/>
            </w:pPr>
            <w:r w:rsidDel="00000000" w:rsidR="00000000" w:rsidRPr="00000000">
              <w:rPr>
                <w:rtl w:val="0"/>
              </w:rPr>
              <w:t xml:space="preserve">Qin</w:t>
            </w:r>
          </w:p>
        </w:tc>
        <w:tc>
          <w:tcPr/>
          <w:p w:rsidR="00000000" w:rsidDel="00000000" w:rsidP="00000000" w:rsidRDefault="00000000" w:rsidRPr="00000000" w14:paraId="0000024A">
            <w:pPr>
              <w:rPr/>
            </w:pPr>
            <w:r w:rsidDel="00000000" w:rsidR="00000000" w:rsidRPr="00000000">
              <w:rPr>
                <w:rtl w:val="0"/>
              </w:rPr>
              <w:t xml:space="preserve">6</w:t>
            </w:r>
          </w:p>
        </w:tc>
        <w:tc>
          <w:tcPr/>
          <w:p w:rsidR="00000000" w:rsidDel="00000000" w:rsidP="00000000" w:rsidRDefault="00000000" w:rsidRPr="00000000" w14:paraId="0000024B">
            <w:pPr>
              <w:rPr/>
            </w:pPr>
            <w:r w:rsidDel="00000000" w:rsidR="00000000" w:rsidRPr="00000000">
              <w:rPr>
                <w:rtl w:val="0"/>
              </w:rPr>
              <w:t xml:space="preserve">0</w:t>
            </w:r>
          </w:p>
        </w:tc>
        <w:tc>
          <w:tcPr/>
          <w:p w:rsidR="00000000" w:rsidDel="00000000" w:rsidP="00000000" w:rsidRDefault="00000000" w:rsidRPr="00000000" w14:paraId="0000024C">
            <w:pPr>
              <w:rPr/>
            </w:pPr>
            <w:r w:rsidDel="00000000" w:rsidR="00000000" w:rsidRPr="00000000">
              <w:rPr>
                <w:rtl w:val="0"/>
              </w:rPr>
              <w:t xml:space="preserve">0</w:t>
            </w:r>
          </w:p>
        </w:tc>
        <w:tc>
          <w:tcPr/>
          <w:p w:rsidR="00000000" w:rsidDel="00000000" w:rsidP="00000000" w:rsidRDefault="00000000" w:rsidRPr="00000000" w14:paraId="0000024D">
            <w:pPr>
              <w:rPr/>
            </w:pPr>
            <w:r w:rsidDel="00000000" w:rsidR="00000000" w:rsidRPr="00000000">
              <w:rPr>
                <w:rtl w:val="0"/>
              </w:rPr>
              <w:t xml:space="preserve">0</w:t>
            </w:r>
          </w:p>
        </w:tc>
        <w:tc>
          <w:tcPr/>
          <w:p w:rsidR="00000000" w:rsidDel="00000000" w:rsidP="00000000" w:rsidRDefault="00000000" w:rsidRPr="00000000" w14:paraId="0000024E">
            <w:pPr>
              <w:rPr/>
            </w:pPr>
            <w:r w:rsidDel="00000000" w:rsidR="00000000" w:rsidRPr="00000000">
              <w:rPr>
                <w:rtl w:val="0"/>
              </w:rPr>
              <w:t xml:space="preserve">0</w:t>
            </w:r>
          </w:p>
        </w:tc>
        <w:tc>
          <w:tcPr/>
          <w:p w:rsidR="00000000" w:rsidDel="00000000" w:rsidP="00000000" w:rsidRDefault="00000000" w:rsidRPr="00000000" w14:paraId="0000024F">
            <w:pPr>
              <w:rPr/>
            </w:pPr>
            <w:r w:rsidDel="00000000" w:rsidR="00000000" w:rsidRPr="00000000">
              <w:rPr>
                <w:rtl w:val="0"/>
              </w:rPr>
              <w:t xml:space="preserve">100,0</w:t>
            </w:r>
          </w:p>
        </w:tc>
        <w:tc>
          <w:tcPr/>
          <w:p w:rsidR="00000000" w:rsidDel="00000000" w:rsidP="00000000" w:rsidRDefault="00000000" w:rsidRPr="00000000" w14:paraId="00000250">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251">
            <w:pPr>
              <w:rPr/>
            </w:pPr>
            <w:r w:rsidDel="00000000" w:rsidR="00000000" w:rsidRPr="00000000">
              <w:rPr>
                <w:rtl w:val="0"/>
              </w:rPr>
              <w:t xml:space="preserve">COMP 7970-NLP</w:t>
            </w:r>
          </w:p>
        </w:tc>
        <w:tc>
          <w:tcPr/>
          <w:p w:rsidR="00000000" w:rsidDel="00000000" w:rsidP="00000000" w:rsidRDefault="00000000" w:rsidRPr="00000000" w14:paraId="00000252">
            <w:pPr>
              <w:rPr/>
            </w:pPr>
            <w:r w:rsidDel="00000000" w:rsidR="00000000" w:rsidRPr="00000000">
              <w:rPr>
                <w:rtl w:val="0"/>
              </w:rPr>
              <w:t xml:space="preserve">Karmaker</w:t>
            </w:r>
          </w:p>
        </w:tc>
        <w:tc>
          <w:tcPr/>
          <w:p w:rsidR="00000000" w:rsidDel="00000000" w:rsidP="00000000" w:rsidRDefault="00000000" w:rsidRPr="00000000" w14:paraId="00000253">
            <w:pPr>
              <w:rPr/>
            </w:pPr>
            <w:r w:rsidDel="00000000" w:rsidR="00000000" w:rsidRPr="00000000">
              <w:rPr>
                <w:rtl w:val="0"/>
              </w:rPr>
              <w:t xml:space="preserve">3</w:t>
            </w:r>
          </w:p>
        </w:tc>
        <w:tc>
          <w:tcPr/>
          <w:p w:rsidR="00000000" w:rsidDel="00000000" w:rsidP="00000000" w:rsidRDefault="00000000" w:rsidRPr="00000000" w14:paraId="00000254">
            <w:pPr>
              <w:rPr/>
            </w:pPr>
            <w:r w:rsidDel="00000000" w:rsidR="00000000" w:rsidRPr="00000000">
              <w:rPr>
                <w:rtl w:val="0"/>
              </w:rPr>
              <w:t xml:space="preserve">0</w:t>
            </w:r>
          </w:p>
        </w:tc>
        <w:tc>
          <w:tcPr/>
          <w:p w:rsidR="00000000" w:rsidDel="00000000" w:rsidP="00000000" w:rsidRDefault="00000000" w:rsidRPr="00000000" w14:paraId="00000255">
            <w:pPr>
              <w:rPr/>
            </w:pPr>
            <w:r w:rsidDel="00000000" w:rsidR="00000000" w:rsidRPr="00000000">
              <w:rPr>
                <w:rtl w:val="0"/>
              </w:rPr>
              <w:t xml:space="preserve">0</w:t>
            </w:r>
          </w:p>
        </w:tc>
        <w:tc>
          <w:tcPr/>
          <w:p w:rsidR="00000000" w:rsidDel="00000000" w:rsidP="00000000" w:rsidRDefault="00000000" w:rsidRPr="00000000" w14:paraId="00000256">
            <w:pPr>
              <w:rPr/>
            </w:pPr>
            <w:r w:rsidDel="00000000" w:rsidR="00000000" w:rsidRPr="00000000">
              <w:rPr>
                <w:rtl w:val="0"/>
              </w:rPr>
              <w:t xml:space="preserve">0</w:t>
            </w:r>
          </w:p>
        </w:tc>
        <w:tc>
          <w:tcPr/>
          <w:p w:rsidR="00000000" w:rsidDel="00000000" w:rsidP="00000000" w:rsidRDefault="00000000" w:rsidRPr="00000000" w14:paraId="00000257">
            <w:pPr>
              <w:rPr/>
            </w:pPr>
            <w:r w:rsidDel="00000000" w:rsidR="00000000" w:rsidRPr="00000000">
              <w:rPr>
                <w:rtl w:val="0"/>
              </w:rPr>
              <w:t xml:space="preserve">0</w:t>
            </w:r>
          </w:p>
        </w:tc>
        <w:tc>
          <w:tcPr/>
          <w:p w:rsidR="00000000" w:rsidDel="00000000" w:rsidP="00000000" w:rsidRDefault="00000000" w:rsidRPr="00000000" w14:paraId="00000258">
            <w:pPr>
              <w:rPr/>
            </w:pPr>
            <w:r w:rsidDel="00000000" w:rsidR="00000000" w:rsidRPr="00000000">
              <w:rPr>
                <w:rtl w:val="0"/>
              </w:rPr>
              <w:t xml:space="preserve">100,0</w:t>
            </w:r>
          </w:p>
        </w:tc>
        <w:tc>
          <w:tcPr/>
          <w:p w:rsidR="00000000" w:rsidDel="00000000" w:rsidP="00000000" w:rsidRDefault="00000000" w:rsidRPr="00000000" w14:paraId="00000259">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5A">
            <w:pPr>
              <w:rPr/>
            </w:pPr>
            <w:r w:rsidDel="00000000" w:rsidR="00000000" w:rsidRPr="00000000">
              <w:rPr>
                <w:rtl w:val="0"/>
              </w:rPr>
              <w:t xml:space="preserve">COMP 7990/8990</w:t>
            </w:r>
          </w:p>
        </w:tc>
        <w:tc>
          <w:tcPr/>
          <w:p w:rsidR="00000000" w:rsidDel="00000000" w:rsidP="00000000" w:rsidRDefault="00000000" w:rsidRPr="00000000" w14:paraId="0000025B">
            <w:pPr>
              <w:rPr/>
            </w:pPr>
            <w:r w:rsidDel="00000000" w:rsidR="00000000" w:rsidRPr="00000000">
              <w:rPr>
                <w:rtl w:val="0"/>
              </w:rPr>
              <w:t xml:space="preserve">Qualtrics Measure 1</w:t>
            </w:r>
          </w:p>
        </w:tc>
        <w:tc>
          <w:tcPr/>
          <w:p w:rsidR="00000000" w:rsidDel="00000000" w:rsidP="00000000" w:rsidRDefault="00000000" w:rsidRPr="00000000" w14:paraId="0000025C">
            <w:pPr>
              <w:rPr/>
            </w:pPr>
            <w:r w:rsidDel="00000000" w:rsidR="00000000" w:rsidRPr="00000000">
              <w:rPr>
                <w:rtl w:val="0"/>
              </w:rPr>
              <w:t xml:space="preserve">45</w:t>
            </w:r>
          </w:p>
        </w:tc>
        <w:tc>
          <w:tcPr/>
          <w:p w:rsidR="00000000" w:rsidDel="00000000" w:rsidP="00000000" w:rsidRDefault="00000000" w:rsidRPr="00000000" w14:paraId="0000025D">
            <w:pPr>
              <w:rPr/>
            </w:pPr>
            <w:r w:rsidDel="00000000" w:rsidR="00000000" w:rsidRPr="00000000">
              <w:rPr>
                <w:rtl w:val="0"/>
              </w:rPr>
              <w:t xml:space="preserve">13</w:t>
            </w:r>
          </w:p>
        </w:tc>
        <w:tc>
          <w:tcPr/>
          <w:p w:rsidR="00000000" w:rsidDel="00000000" w:rsidP="00000000" w:rsidRDefault="00000000" w:rsidRPr="00000000" w14:paraId="0000025E">
            <w:pPr>
              <w:rPr/>
            </w:pPr>
            <w:r w:rsidDel="00000000" w:rsidR="00000000" w:rsidRPr="00000000">
              <w:rPr>
                <w:rtl w:val="0"/>
              </w:rPr>
              <w:t xml:space="preserve">4</w:t>
            </w:r>
          </w:p>
        </w:tc>
        <w:tc>
          <w:tcPr/>
          <w:p w:rsidR="00000000" w:rsidDel="00000000" w:rsidP="00000000" w:rsidRDefault="00000000" w:rsidRPr="00000000" w14:paraId="0000025F">
            <w:pPr>
              <w:rPr/>
            </w:pPr>
            <w:r w:rsidDel="00000000" w:rsidR="00000000" w:rsidRPr="00000000">
              <w:rPr>
                <w:rtl w:val="0"/>
              </w:rPr>
              <w:t xml:space="preserve">0</w:t>
            </w:r>
          </w:p>
        </w:tc>
        <w:tc>
          <w:tcPr/>
          <w:p w:rsidR="00000000" w:rsidDel="00000000" w:rsidP="00000000" w:rsidRDefault="00000000" w:rsidRPr="00000000" w14:paraId="00000260">
            <w:pPr>
              <w:rPr/>
            </w:pPr>
            <w:r w:rsidDel="00000000" w:rsidR="00000000" w:rsidRPr="00000000">
              <w:rPr>
                <w:rtl w:val="0"/>
              </w:rPr>
              <w:t xml:space="preserve">0</w:t>
            </w:r>
          </w:p>
        </w:tc>
        <w:tc>
          <w:tcPr/>
          <w:p w:rsidR="00000000" w:rsidDel="00000000" w:rsidP="00000000" w:rsidRDefault="00000000" w:rsidRPr="00000000" w14:paraId="00000261">
            <w:pPr>
              <w:rPr/>
            </w:pPr>
            <w:r w:rsidDel="00000000" w:rsidR="00000000" w:rsidRPr="00000000">
              <w:rPr>
                <w:rtl w:val="0"/>
              </w:rPr>
              <w:t xml:space="preserve">91,5</w:t>
            </w:r>
          </w:p>
        </w:tc>
        <w:tc>
          <w:tcPr/>
          <w:p w:rsidR="00000000" w:rsidDel="00000000" w:rsidP="00000000" w:rsidRDefault="00000000" w:rsidRPr="00000000" w14:paraId="00000262">
            <w:pPr>
              <w:rPr/>
            </w:pPr>
            <w:r w:rsidDel="00000000" w:rsidR="00000000" w:rsidRPr="00000000">
              <w:rPr>
                <w:rtl w:val="0"/>
              </w:rPr>
              <w:t xml:space="preserve">62</w:t>
            </w:r>
          </w:p>
        </w:tc>
      </w:tr>
      <w:tr>
        <w:trPr>
          <w:cantSplit w:val="0"/>
          <w:tblHeader w:val="0"/>
        </w:trPr>
        <w:tc>
          <w:tcPr/>
          <w:p w:rsidR="00000000" w:rsidDel="00000000" w:rsidP="00000000" w:rsidRDefault="00000000" w:rsidRPr="00000000" w14:paraId="00000263">
            <w:pPr>
              <w:rPr/>
            </w:pPr>
            <w:r w:rsidDel="00000000" w:rsidR="00000000" w:rsidRPr="00000000">
              <w:rPr>
                <w:rtl w:val="0"/>
              </w:rPr>
              <w:t xml:space="preserve">COMP 7990/8990</w:t>
            </w:r>
          </w:p>
        </w:tc>
        <w:tc>
          <w:tcPr/>
          <w:p w:rsidR="00000000" w:rsidDel="00000000" w:rsidP="00000000" w:rsidRDefault="00000000" w:rsidRPr="00000000" w14:paraId="00000264">
            <w:pPr>
              <w:rPr/>
            </w:pPr>
            <w:r w:rsidDel="00000000" w:rsidR="00000000" w:rsidRPr="00000000">
              <w:rPr>
                <w:rtl w:val="0"/>
              </w:rPr>
              <w:t xml:space="preserve">Qualtrics Measure 2</w:t>
            </w:r>
          </w:p>
        </w:tc>
        <w:tc>
          <w:tcPr/>
          <w:p w:rsidR="00000000" w:rsidDel="00000000" w:rsidP="00000000" w:rsidRDefault="00000000" w:rsidRPr="00000000" w14:paraId="00000265">
            <w:pPr>
              <w:rPr/>
            </w:pPr>
            <w:r w:rsidDel="00000000" w:rsidR="00000000" w:rsidRPr="00000000">
              <w:rPr>
                <w:rtl w:val="0"/>
              </w:rPr>
              <w:t xml:space="preserve">39</w:t>
            </w:r>
          </w:p>
        </w:tc>
        <w:tc>
          <w:tcPr/>
          <w:p w:rsidR="00000000" w:rsidDel="00000000" w:rsidP="00000000" w:rsidRDefault="00000000" w:rsidRPr="00000000" w14:paraId="00000266">
            <w:pPr>
              <w:rPr/>
            </w:pPr>
            <w:r w:rsidDel="00000000" w:rsidR="00000000" w:rsidRPr="00000000">
              <w:rPr>
                <w:rtl w:val="0"/>
              </w:rPr>
              <w:t xml:space="preserve">18</w:t>
            </w:r>
          </w:p>
        </w:tc>
        <w:tc>
          <w:tcPr/>
          <w:p w:rsidR="00000000" w:rsidDel="00000000" w:rsidP="00000000" w:rsidRDefault="00000000" w:rsidRPr="00000000" w14:paraId="00000267">
            <w:pPr>
              <w:rPr/>
            </w:pPr>
            <w:r w:rsidDel="00000000" w:rsidR="00000000" w:rsidRPr="00000000">
              <w:rPr>
                <w:rtl w:val="0"/>
              </w:rPr>
              <w:t xml:space="preserve">4</w:t>
            </w:r>
          </w:p>
        </w:tc>
        <w:tc>
          <w:tcPr/>
          <w:p w:rsidR="00000000" w:rsidDel="00000000" w:rsidP="00000000" w:rsidRDefault="00000000" w:rsidRPr="00000000" w14:paraId="00000268">
            <w:pPr>
              <w:rPr/>
            </w:pPr>
            <w:r w:rsidDel="00000000" w:rsidR="00000000" w:rsidRPr="00000000">
              <w:rPr>
                <w:rtl w:val="0"/>
              </w:rPr>
              <w:t xml:space="preserve">0</w:t>
            </w:r>
          </w:p>
        </w:tc>
        <w:tc>
          <w:tcPr/>
          <w:p w:rsidR="00000000" w:rsidDel="00000000" w:rsidP="00000000" w:rsidRDefault="00000000" w:rsidRPr="00000000" w14:paraId="00000269">
            <w:pPr>
              <w:rPr/>
            </w:pPr>
            <w:r w:rsidDel="00000000" w:rsidR="00000000" w:rsidRPr="00000000">
              <w:rPr>
                <w:rtl w:val="0"/>
              </w:rPr>
              <w:t xml:space="preserve">0</w:t>
            </w:r>
          </w:p>
        </w:tc>
        <w:tc>
          <w:tcPr/>
          <w:p w:rsidR="00000000" w:rsidDel="00000000" w:rsidP="00000000" w:rsidRDefault="00000000" w:rsidRPr="00000000" w14:paraId="0000026A">
            <w:pPr>
              <w:rPr/>
            </w:pPr>
            <w:r w:rsidDel="00000000" w:rsidR="00000000" w:rsidRPr="00000000">
              <w:rPr>
                <w:rtl w:val="0"/>
              </w:rPr>
              <w:t xml:space="preserve">89,3</w:t>
            </w:r>
          </w:p>
        </w:tc>
        <w:tc>
          <w:tcPr/>
          <w:p w:rsidR="00000000" w:rsidDel="00000000" w:rsidP="00000000" w:rsidRDefault="00000000" w:rsidRPr="00000000" w14:paraId="0000026B">
            <w:pPr>
              <w:rPr/>
            </w:pPr>
            <w:r w:rsidDel="00000000" w:rsidR="00000000" w:rsidRPr="00000000">
              <w:rPr>
                <w:rtl w:val="0"/>
              </w:rPr>
              <w:t xml:space="preserve">61</w:t>
            </w:r>
          </w:p>
        </w:tc>
      </w:tr>
      <w:tr>
        <w:trPr>
          <w:cantSplit w:val="0"/>
          <w:tblHeader w:val="0"/>
        </w:trPr>
        <w:tc>
          <w:tcPr/>
          <w:p w:rsidR="00000000" w:rsidDel="00000000" w:rsidP="00000000" w:rsidRDefault="00000000" w:rsidRPr="00000000" w14:paraId="0000026C">
            <w:pPr>
              <w:rPr/>
            </w:pPr>
            <w:r w:rsidDel="00000000" w:rsidR="00000000" w:rsidRPr="00000000">
              <w:rPr>
                <w:rtl w:val="0"/>
              </w:rPr>
              <w:t xml:space="preserve">COMP 7990/8990</w:t>
            </w:r>
          </w:p>
        </w:tc>
        <w:tc>
          <w:tcPr/>
          <w:p w:rsidR="00000000" w:rsidDel="00000000" w:rsidP="00000000" w:rsidRDefault="00000000" w:rsidRPr="00000000" w14:paraId="0000026D">
            <w:pPr>
              <w:rPr/>
            </w:pPr>
            <w:r w:rsidDel="00000000" w:rsidR="00000000" w:rsidRPr="00000000">
              <w:rPr>
                <w:rtl w:val="0"/>
              </w:rPr>
              <w:t xml:space="preserve">Qualtrics Measure 3</w:t>
            </w:r>
          </w:p>
        </w:tc>
        <w:tc>
          <w:tcPr/>
          <w:p w:rsidR="00000000" w:rsidDel="00000000" w:rsidP="00000000" w:rsidRDefault="00000000" w:rsidRPr="00000000" w14:paraId="0000026E">
            <w:pPr>
              <w:rPr/>
            </w:pPr>
            <w:r w:rsidDel="00000000" w:rsidR="00000000" w:rsidRPr="00000000">
              <w:rPr>
                <w:rtl w:val="0"/>
              </w:rPr>
              <w:t xml:space="preserve">30</w:t>
            </w:r>
          </w:p>
        </w:tc>
        <w:tc>
          <w:tcPr/>
          <w:p w:rsidR="00000000" w:rsidDel="00000000" w:rsidP="00000000" w:rsidRDefault="00000000" w:rsidRPr="00000000" w14:paraId="0000026F">
            <w:pPr>
              <w:rPr/>
            </w:pPr>
            <w:r w:rsidDel="00000000" w:rsidR="00000000" w:rsidRPr="00000000">
              <w:rPr>
                <w:rtl w:val="0"/>
              </w:rPr>
              <w:t xml:space="preserve">28</w:t>
            </w:r>
          </w:p>
        </w:tc>
        <w:tc>
          <w:tcPr/>
          <w:p w:rsidR="00000000" w:rsidDel="00000000" w:rsidP="00000000" w:rsidRDefault="00000000" w:rsidRPr="00000000" w14:paraId="00000270">
            <w:pPr>
              <w:rPr/>
            </w:pPr>
            <w:r w:rsidDel="00000000" w:rsidR="00000000" w:rsidRPr="00000000">
              <w:rPr>
                <w:rtl w:val="0"/>
              </w:rPr>
              <w:t xml:space="preserve">4</w:t>
            </w:r>
          </w:p>
        </w:tc>
        <w:tc>
          <w:tcPr/>
          <w:p w:rsidR="00000000" w:rsidDel="00000000" w:rsidP="00000000" w:rsidRDefault="00000000" w:rsidRPr="00000000" w14:paraId="00000271">
            <w:pPr>
              <w:rPr/>
            </w:pPr>
            <w:r w:rsidDel="00000000" w:rsidR="00000000" w:rsidRPr="00000000">
              <w:rPr>
                <w:rtl w:val="0"/>
              </w:rPr>
              <w:t xml:space="preserve">0</w:t>
            </w:r>
          </w:p>
        </w:tc>
        <w:tc>
          <w:tcPr/>
          <w:p w:rsidR="00000000" w:rsidDel="00000000" w:rsidP="00000000" w:rsidRDefault="00000000" w:rsidRPr="00000000" w14:paraId="00000272">
            <w:pPr>
              <w:rPr/>
            </w:pPr>
            <w:r w:rsidDel="00000000" w:rsidR="00000000" w:rsidRPr="00000000">
              <w:rPr>
                <w:rtl w:val="0"/>
              </w:rPr>
              <w:t xml:space="preserve">0</w:t>
            </w:r>
          </w:p>
        </w:tc>
        <w:tc>
          <w:tcPr/>
          <w:p w:rsidR="00000000" w:rsidDel="00000000" w:rsidP="00000000" w:rsidRDefault="00000000" w:rsidRPr="00000000" w14:paraId="00000273">
            <w:pPr>
              <w:rPr/>
            </w:pPr>
            <w:r w:rsidDel="00000000" w:rsidR="00000000" w:rsidRPr="00000000">
              <w:rPr>
                <w:rtl w:val="0"/>
              </w:rPr>
              <w:t xml:space="preserve">85,5</w:t>
            </w:r>
          </w:p>
        </w:tc>
        <w:tc>
          <w:tcPr/>
          <w:p w:rsidR="00000000" w:rsidDel="00000000" w:rsidP="00000000" w:rsidRDefault="00000000" w:rsidRPr="00000000" w14:paraId="00000274">
            <w:pPr>
              <w:rPr/>
            </w:pPr>
            <w:r w:rsidDel="00000000" w:rsidR="00000000" w:rsidRPr="00000000">
              <w:rPr>
                <w:rtl w:val="0"/>
              </w:rPr>
              <w:t xml:space="preserve">62</w:t>
            </w:r>
          </w:p>
        </w:tc>
      </w:tr>
      <w:tr>
        <w:trPr>
          <w:cantSplit w:val="0"/>
          <w:tblHeader w:val="0"/>
        </w:trPr>
        <w:tc>
          <w:tcPr/>
          <w:p w:rsidR="00000000" w:rsidDel="00000000" w:rsidP="00000000" w:rsidRDefault="00000000" w:rsidRPr="00000000" w14:paraId="00000275">
            <w:pPr>
              <w:rPr/>
            </w:pPr>
            <w:r w:rsidDel="00000000" w:rsidR="00000000" w:rsidRPr="00000000">
              <w:rPr>
                <w:rtl w:val="0"/>
              </w:rPr>
              <w:t xml:space="preserve">COMP 7990/8990</w:t>
            </w:r>
          </w:p>
        </w:tc>
        <w:tc>
          <w:tcPr/>
          <w:p w:rsidR="00000000" w:rsidDel="00000000" w:rsidP="00000000" w:rsidRDefault="00000000" w:rsidRPr="00000000" w14:paraId="00000276">
            <w:pPr>
              <w:rPr/>
            </w:pPr>
            <w:r w:rsidDel="00000000" w:rsidR="00000000" w:rsidRPr="00000000">
              <w:rPr>
                <w:rtl w:val="0"/>
              </w:rPr>
              <w:t xml:space="preserve">Qualtrics Measure 4</w:t>
            </w:r>
          </w:p>
        </w:tc>
        <w:tc>
          <w:tcPr/>
          <w:p w:rsidR="00000000" w:rsidDel="00000000" w:rsidP="00000000" w:rsidRDefault="00000000" w:rsidRPr="00000000" w14:paraId="00000277">
            <w:pPr>
              <w:rPr/>
            </w:pPr>
            <w:r w:rsidDel="00000000" w:rsidR="00000000" w:rsidRPr="00000000">
              <w:rPr>
                <w:rtl w:val="0"/>
              </w:rPr>
              <w:t xml:space="preserve">30</w:t>
            </w:r>
          </w:p>
        </w:tc>
        <w:tc>
          <w:tcPr/>
          <w:p w:rsidR="00000000" w:rsidDel="00000000" w:rsidP="00000000" w:rsidRDefault="00000000" w:rsidRPr="00000000" w14:paraId="00000278">
            <w:pPr>
              <w:rPr/>
            </w:pPr>
            <w:r w:rsidDel="00000000" w:rsidR="00000000" w:rsidRPr="00000000">
              <w:rPr>
                <w:rtl w:val="0"/>
              </w:rPr>
              <w:t xml:space="preserve">29</w:t>
            </w:r>
          </w:p>
        </w:tc>
        <w:tc>
          <w:tcPr/>
          <w:p w:rsidR="00000000" w:rsidDel="00000000" w:rsidP="00000000" w:rsidRDefault="00000000" w:rsidRPr="00000000" w14:paraId="00000279">
            <w:pPr>
              <w:rPr/>
            </w:pPr>
            <w:r w:rsidDel="00000000" w:rsidR="00000000" w:rsidRPr="00000000">
              <w:rPr>
                <w:rtl w:val="0"/>
              </w:rPr>
              <w:t xml:space="preserve">3</w:t>
            </w:r>
          </w:p>
        </w:tc>
        <w:tc>
          <w:tcPr/>
          <w:p w:rsidR="00000000" w:rsidDel="00000000" w:rsidP="00000000" w:rsidRDefault="00000000" w:rsidRPr="00000000" w14:paraId="0000027A">
            <w:pPr>
              <w:rPr/>
            </w:pPr>
            <w:r w:rsidDel="00000000" w:rsidR="00000000" w:rsidRPr="00000000">
              <w:rPr>
                <w:rtl w:val="0"/>
              </w:rPr>
              <w:t xml:space="preserve">0</w:t>
            </w:r>
          </w:p>
        </w:tc>
        <w:tc>
          <w:tcPr/>
          <w:p w:rsidR="00000000" w:rsidDel="00000000" w:rsidP="00000000" w:rsidRDefault="00000000" w:rsidRPr="00000000" w14:paraId="0000027B">
            <w:pPr>
              <w:rPr/>
            </w:pPr>
            <w:r w:rsidDel="00000000" w:rsidR="00000000" w:rsidRPr="00000000">
              <w:rPr>
                <w:rtl w:val="0"/>
              </w:rPr>
              <w:t xml:space="preserve">0</w:t>
            </w:r>
          </w:p>
        </w:tc>
        <w:tc>
          <w:tcPr/>
          <w:p w:rsidR="00000000" w:rsidDel="00000000" w:rsidP="00000000" w:rsidRDefault="00000000" w:rsidRPr="00000000" w14:paraId="0000027C">
            <w:pPr>
              <w:rPr/>
            </w:pPr>
            <w:r w:rsidDel="00000000" w:rsidR="00000000" w:rsidRPr="00000000">
              <w:rPr>
                <w:rtl w:val="0"/>
              </w:rPr>
              <w:t xml:space="preserve">85,9</w:t>
            </w:r>
          </w:p>
        </w:tc>
        <w:tc>
          <w:tcPr/>
          <w:p w:rsidR="00000000" w:rsidDel="00000000" w:rsidP="00000000" w:rsidRDefault="00000000" w:rsidRPr="00000000" w14:paraId="0000027D">
            <w:pPr>
              <w:rPr/>
            </w:pPr>
            <w:r w:rsidDel="00000000" w:rsidR="00000000" w:rsidRPr="00000000">
              <w:rPr>
                <w:rtl w:val="0"/>
              </w:rPr>
              <w:t xml:space="preserve">62</w:t>
            </w:r>
          </w:p>
        </w:tc>
      </w:tr>
      <w:tr>
        <w:trPr>
          <w:cantSplit w:val="0"/>
          <w:tblHeader w:val="0"/>
        </w:trPr>
        <w:tc>
          <w:tcPr/>
          <w:p w:rsidR="00000000" w:rsidDel="00000000" w:rsidP="00000000" w:rsidRDefault="00000000" w:rsidRPr="00000000" w14:paraId="0000027E">
            <w:pPr>
              <w:rPr/>
            </w:pPr>
            <w:r w:rsidDel="00000000" w:rsidR="00000000" w:rsidRPr="00000000">
              <w:rPr>
                <w:rtl w:val="0"/>
              </w:rPr>
              <w:t xml:space="preserve">COMP 7990/8990</w:t>
            </w:r>
          </w:p>
        </w:tc>
        <w:tc>
          <w:tcPr/>
          <w:p w:rsidR="00000000" w:rsidDel="00000000" w:rsidP="00000000" w:rsidRDefault="00000000" w:rsidRPr="00000000" w14:paraId="0000027F">
            <w:pPr>
              <w:rPr/>
            </w:pPr>
            <w:r w:rsidDel="00000000" w:rsidR="00000000" w:rsidRPr="00000000">
              <w:rPr>
                <w:rtl w:val="0"/>
              </w:rPr>
              <w:t xml:space="preserve">Qualtrics Measure 5</w:t>
            </w:r>
          </w:p>
        </w:tc>
        <w:tc>
          <w:tcPr/>
          <w:p w:rsidR="00000000" w:rsidDel="00000000" w:rsidP="00000000" w:rsidRDefault="00000000" w:rsidRPr="00000000" w14:paraId="00000280">
            <w:pPr>
              <w:rPr/>
            </w:pPr>
            <w:r w:rsidDel="00000000" w:rsidR="00000000" w:rsidRPr="00000000">
              <w:rPr>
                <w:rtl w:val="0"/>
              </w:rPr>
              <w:t xml:space="preserve">33</w:t>
            </w:r>
          </w:p>
        </w:tc>
        <w:tc>
          <w:tcPr/>
          <w:p w:rsidR="00000000" w:rsidDel="00000000" w:rsidP="00000000" w:rsidRDefault="00000000" w:rsidRPr="00000000" w14:paraId="00000281">
            <w:pPr>
              <w:rPr/>
            </w:pPr>
            <w:r w:rsidDel="00000000" w:rsidR="00000000" w:rsidRPr="00000000">
              <w:rPr>
                <w:rtl w:val="0"/>
              </w:rPr>
              <w:t xml:space="preserve">28</w:t>
            </w:r>
          </w:p>
        </w:tc>
        <w:tc>
          <w:tcPr/>
          <w:p w:rsidR="00000000" w:rsidDel="00000000" w:rsidP="00000000" w:rsidRDefault="00000000" w:rsidRPr="00000000" w14:paraId="00000282">
            <w:pPr>
              <w:rPr/>
            </w:pPr>
            <w:r w:rsidDel="00000000" w:rsidR="00000000" w:rsidRPr="00000000">
              <w:rPr>
                <w:rtl w:val="0"/>
              </w:rPr>
              <w:t xml:space="preserve">1</w:t>
            </w:r>
          </w:p>
        </w:tc>
        <w:tc>
          <w:tcPr/>
          <w:p w:rsidR="00000000" w:rsidDel="00000000" w:rsidP="00000000" w:rsidRDefault="00000000" w:rsidRPr="00000000" w14:paraId="00000283">
            <w:pPr>
              <w:rPr/>
            </w:pPr>
            <w:r w:rsidDel="00000000" w:rsidR="00000000" w:rsidRPr="00000000">
              <w:rPr>
                <w:rtl w:val="0"/>
              </w:rPr>
              <w:t xml:space="preserve">0</w:t>
            </w:r>
          </w:p>
        </w:tc>
        <w:tc>
          <w:tcPr/>
          <w:p w:rsidR="00000000" w:rsidDel="00000000" w:rsidP="00000000" w:rsidRDefault="00000000" w:rsidRPr="00000000" w14:paraId="00000284">
            <w:pPr>
              <w:rPr/>
            </w:pPr>
            <w:r w:rsidDel="00000000" w:rsidR="00000000" w:rsidRPr="00000000">
              <w:rPr>
                <w:rtl w:val="0"/>
              </w:rPr>
              <w:t xml:space="preserve">0</w:t>
            </w:r>
          </w:p>
        </w:tc>
        <w:tc>
          <w:tcPr/>
          <w:p w:rsidR="00000000" w:rsidDel="00000000" w:rsidP="00000000" w:rsidRDefault="00000000" w:rsidRPr="00000000" w14:paraId="00000285">
            <w:pPr>
              <w:rPr/>
            </w:pPr>
            <w:r w:rsidDel="00000000" w:rsidR="00000000" w:rsidRPr="00000000">
              <w:rPr>
                <w:rtl w:val="0"/>
              </w:rPr>
              <w:t xml:space="preserve">87,9</w:t>
            </w:r>
          </w:p>
        </w:tc>
        <w:tc>
          <w:tcPr/>
          <w:p w:rsidR="00000000" w:rsidDel="00000000" w:rsidP="00000000" w:rsidRDefault="00000000" w:rsidRPr="00000000" w14:paraId="00000286">
            <w:pPr>
              <w:rPr/>
            </w:pPr>
            <w:r w:rsidDel="00000000" w:rsidR="00000000" w:rsidRPr="00000000">
              <w:rPr>
                <w:rtl w:val="0"/>
              </w:rPr>
              <w:t xml:space="preserve">62</w:t>
            </w:r>
          </w:p>
        </w:tc>
      </w:tr>
      <w:tr>
        <w:trPr>
          <w:cantSplit w:val="0"/>
          <w:tblHeader w:val="0"/>
        </w:trPr>
        <w:tc>
          <w:tcPr/>
          <w:p w:rsidR="00000000" w:rsidDel="00000000" w:rsidP="00000000" w:rsidRDefault="00000000" w:rsidRPr="00000000" w14:paraId="00000287">
            <w:pPr>
              <w:rPr/>
            </w:pPr>
            <w:r w:rsidDel="00000000" w:rsidR="00000000" w:rsidRPr="00000000">
              <w:rPr>
                <w:rtl w:val="0"/>
              </w:rPr>
              <w:t xml:space="preserve">COMP 7990/8990</w:t>
            </w:r>
          </w:p>
        </w:tc>
        <w:tc>
          <w:tcPr/>
          <w:p w:rsidR="00000000" w:rsidDel="00000000" w:rsidP="00000000" w:rsidRDefault="00000000" w:rsidRPr="00000000" w14:paraId="00000288">
            <w:pPr>
              <w:rPr/>
            </w:pPr>
            <w:r w:rsidDel="00000000" w:rsidR="00000000" w:rsidRPr="00000000">
              <w:rPr>
                <w:rtl w:val="0"/>
              </w:rPr>
              <w:t xml:space="preserve">Qualtrics Measure 6</w:t>
            </w:r>
          </w:p>
        </w:tc>
        <w:tc>
          <w:tcPr/>
          <w:p w:rsidR="00000000" w:rsidDel="00000000" w:rsidP="00000000" w:rsidRDefault="00000000" w:rsidRPr="00000000" w14:paraId="00000289">
            <w:pPr>
              <w:rPr/>
            </w:pPr>
            <w:r w:rsidDel="00000000" w:rsidR="00000000" w:rsidRPr="00000000">
              <w:rPr>
                <w:rtl w:val="0"/>
              </w:rPr>
              <w:t xml:space="preserve">27</w:t>
            </w:r>
          </w:p>
        </w:tc>
        <w:tc>
          <w:tcPr/>
          <w:p w:rsidR="00000000" w:rsidDel="00000000" w:rsidP="00000000" w:rsidRDefault="00000000" w:rsidRPr="00000000" w14:paraId="0000028A">
            <w:pPr>
              <w:rPr/>
            </w:pPr>
            <w:r w:rsidDel="00000000" w:rsidR="00000000" w:rsidRPr="00000000">
              <w:rPr>
                <w:rtl w:val="0"/>
              </w:rPr>
              <w:t xml:space="preserve">33</w:t>
            </w:r>
          </w:p>
        </w:tc>
        <w:tc>
          <w:tcPr/>
          <w:p w:rsidR="00000000" w:rsidDel="00000000" w:rsidP="00000000" w:rsidRDefault="00000000" w:rsidRPr="00000000" w14:paraId="0000028B">
            <w:pPr>
              <w:rPr/>
            </w:pPr>
            <w:r w:rsidDel="00000000" w:rsidR="00000000" w:rsidRPr="00000000">
              <w:rPr>
                <w:rtl w:val="0"/>
              </w:rPr>
              <w:t xml:space="preserve">2</w:t>
            </w:r>
          </w:p>
        </w:tc>
        <w:tc>
          <w:tcPr/>
          <w:p w:rsidR="00000000" w:rsidDel="00000000" w:rsidP="00000000" w:rsidRDefault="00000000" w:rsidRPr="00000000" w14:paraId="0000028C">
            <w:pPr>
              <w:rPr/>
            </w:pPr>
            <w:r w:rsidDel="00000000" w:rsidR="00000000" w:rsidRPr="00000000">
              <w:rPr>
                <w:rtl w:val="0"/>
              </w:rPr>
              <w:t xml:space="preserve">0</w:t>
            </w:r>
          </w:p>
        </w:tc>
        <w:tc>
          <w:tcPr/>
          <w:p w:rsidR="00000000" w:rsidDel="00000000" w:rsidP="00000000" w:rsidRDefault="00000000" w:rsidRPr="00000000" w14:paraId="0000028D">
            <w:pPr>
              <w:rPr/>
            </w:pPr>
            <w:r w:rsidDel="00000000" w:rsidR="00000000" w:rsidRPr="00000000">
              <w:rPr>
                <w:rtl w:val="0"/>
              </w:rPr>
              <w:t xml:space="preserve">0</w:t>
            </w:r>
          </w:p>
        </w:tc>
        <w:tc>
          <w:tcPr/>
          <w:p w:rsidR="00000000" w:rsidDel="00000000" w:rsidP="00000000" w:rsidRDefault="00000000" w:rsidRPr="00000000" w14:paraId="0000028E">
            <w:pPr>
              <w:rPr/>
            </w:pPr>
            <w:r w:rsidDel="00000000" w:rsidR="00000000" w:rsidRPr="00000000">
              <w:rPr>
                <w:rtl w:val="0"/>
              </w:rPr>
              <w:t xml:space="preserve">85,1</w:t>
            </w:r>
          </w:p>
        </w:tc>
        <w:tc>
          <w:tcPr/>
          <w:p w:rsidR="00000000" w:rsidDel="00000000" w:rsidP="00000000" w:rsidRDefault="00000000" w:rsidRPr="00000000" w14:paraId="0000028F">
            <w:pPr>
              <w:rPr/>
            </w:pPr>
            <w:r w:rsidDel="00000000" w:rsidR="00000000" w:rsidRPr="00000000">
              <w:rPr>
                <w:rtl w:val="0"/>
              </w:rPr>
              <w:t xml:space="preserve">62</w:t>
            </w:r>
          </w:p>
        </w:tc>
      </w:tr>
      <w:tr>
        <w:trPr>
          <w:cantSplit w:val="0"/>
          <w:tblHeader w:val="0"/>
        </w:trPr>
        <w:tc>
          <w:tcPr/>
          <w:p w:rsidR="00000000" w:rsidDel="00000000" w:rsidP="00000000" w:rsidRDefault="00000000" w:rsidRPr="00000000" w14:paraId="00000290">
            <w:pPr>
              <w:rPr/>
            </w:pPr>
            <w:r w:rsidDel="00000000" w:rsidR="00000000" w:rsidRPr="00000000">
              <w:rPr>
                <w:rtl w:val="0"/>
              </w:rPr>
              <w:t xml:space="preserve">COMP 7990/8990</w:t>
            </w:r>
          </w:p>
        </w:tc>
        <w:tc>
          <w:tcPr/>
          <w:p w:rsidR="00000000" w:rsidDel="00000000" w:rsidP="00000000" w:rsidRDefault="00000000" w:rsidRPr="00000000" w14:paraId="00000291">
            <w:pPr>
              <w:rPr/>
            </w:pPr>
            <w:r w:rsidDel="00000000" w:rsidR="00000000" w:rsidRPr="00000000">
              <w:rPr>
                <w:rtl w:val="0"/>
              </w:rPr>
              <w:t xml:space="preserve">Qualtrics Measure 7</w:t>
            </w:r>
          </w:p>
        </w:tc>
        <w:tc>
          <w:tcPr/>
          <w:p w:rsidR="00000000" w:rsidDel="00000000" w:rsidP="00000000" w:rsidRDefault="00000000" w:rsidRPr="00000000" w14:paraId="00000292">
            <w:pPr>
              <w:rPr/>
            </w:pPr>
            <w:r w:rsidDel="00000000" w:rsidR="00000000" w:rsidRPr="00000000">
              <w:rPr>
                <w:rtl w:val="0"/>
              </w:rPr>
              <w:t xml:space="preserve">27</w:t>
            </w:r>
          </w:p>
        </w:tc>
        <w:tc>
          <w:tcPr/>
          <w:p w:rsidR="00000000" w:rsidDel="00000000" w:rsidP="00000000" w:rsidRDefault="00000000" w:rsidRPr="00000000" w14:paraId="00000293">
            <w:pPr>
              <w:rPr/>
            </w:pPr>
            <w:r w:rsidDel="00000000" w:rsidR="00000000" w:rsidRPr="00000000">
              <w:rPr>
                <w:rtl w:val="0"/>
              </w:rPr>
              <w:t xml:space="preserve">31</w:t>
            </w:r>
          </w:p>
        </w:tc>
        <w:tc>
          <w:tcPr/>
          <w:p w:rsidR="00000000" w:rsidDel="00000000" w:rsidP="00000000" w:rsidRDefault="00000000" w:rsidRPr="00000000" w14:paraId="00000294">
            <w:pPr>
              <w:rPr/>
            </w:pPr>
            <w:r w:rsidDel="00000000" w:rsidR="00000000" w:rsidRPr="00000000">
              <w:rPr>
                <w:rtl w:val="0"/>
              </w:rPr>
              <w:t xml:space="preserve">4</w:t>
            </w:r>
          </w:p>
        </w:tc>
        <w:tc>
          <w:tcPr/>
          <w:p w:rsidR="00000000" w:rsidDel="00000000" w:rsidP="00000000" w:rsidRDefault="00000000" w:rsidRPr="00000000" w14:paraId="00000295">
            <w:pPr>
              <w:rPr/>
            </w:pPr>
            <w:r w:rsidDel="00000000" w:rsidR="00000000" w:rsidRPr="00000000">
              <w:rPr>
                <w:rtl w:val="0"/>
              </w:rPr>
              <w:t xml:space="preserve">0</w:t>
            </w:r>
          </w:p>
        </w:tc>
        <w:tc>
          <w:tcPr/>
          <w:p w:rsidR="00000000" w:rsidDel="00000000" w:rsidP="00000000" w:rsidRDefault="00000000" w:rsidRPr="00000000" w14:paraId="00000296">
            <w:pPr>
              <w:rPr/>
            </w:pPr>
            <w:r w:rsidDel="00000000" w:rsidR="00000000" w:rsidRPr="00000000">
              <w:rPr>
                <w:rtl w:val="0"/>
              </w:rPr>
              <w:t xml:space="preserve">0</w:t>
            </w:r>
          </w:p>
        </w:tc>
        <w:tc>
          <w:tcPr/>
          <w:p w:rsidR="00000000" w:rsidDel="00000000" w:rsidP="00000000" w:rsidRDefault="00000000" w:rsidRPr="00000000" w14:paraId="00000297">
            <w:pPr>
              <w:rPr/>
            </w:pPr>
            <w:r w:rsidDel="00000000" w:rsidR="00000000" w:rsidRPr="00000000">
              <w:rPr>
                <w:rtl w:val="0"/>
              </w:rPr>
              <w:t xml:space="preserve">84,3</w:t>
            </w:r>
          </w:p>
        </w:tc>
        <w:tc>
          <w:tcPr/>
          <w:p w:rsidR="00000000" w:rsidDel="00000000" w:rsidP="00000000" w:rsidRDefault="00000000" w:rsidRPr="00000000" w14:paraId="00000298">
            <w:pPr>
              <w:rPr/>
            </w:pPr>
            <w:r w:rsidDel="00000000" w:rsidR="00000000" w:rsidRPr="00000000">
              <w:rPr>
                <w:rtl w:val="0"/>
              </w:rPr>
              <w:t xml:space="preserve">62</w:t>
            </w:r>
          </w:p>
        </w:tc>
      </w:tr>
      <w:tr>
        <w:trPr>
          <w:cantSplit w:val="0"/>
          <w:tblHeader w:val="0"/>
        </w:trPr>
        <w:tc>
          <w:tcPr/>
          <w:p w:rsidR="00000000" w:rsidDel="00000000" w:rsidP="00000000" w:rsidRDefault="00000000" w:rsidRPr="00000000" w14:paraId="00000299">
            <w:pPr>
              <w:rPr/>
            </w:pPr>
            <w:r w:rsidDel="00000000" w:rsidR="00000000" w:rsidRPr="00000000">
              <w:rPr>
                <w:rtl w:val="0"/>
              </w:rPr>
              <w:t xml:space="preserve">COMP 7990/8990</w:t>
            </w:r>
          </w:p>
        </w:tc>
        <w:tc>
          <w:tcPr/>
          <w:p w:rsidR="00000000" w:rsidDel="00000000" w:rsidP="00000000" w:rsidRDefault="00000000" w:rsidRPr="00000000" w14:paraId="0000029A">
            <w:pPr>
              <w:rPr/>
            </w:pPr>
            <w:r w:rsidDel="00000000" w:rsidR="00000000" w:rsidRPr="00000000">
              <w:rPr>
                <w:rtl w:val="0"/>
              </w:rPr>
              <w:t xml:space="preserve">Qualtrics Measure 8</w:t>
            </w:r>
          </w:p>
        </w:tc>
        <w:tc>
          <w:tcPr/>
          <w:p w:rsidR="00000000" w:rsidDel="00000000" w:rsidP="00000000" w:rsidRDefault="00000000" w:rsidRPr="00000000" w14:paraId="0000029B">
            <w:pPr>
              <w:rPr/>
            </w:pPr>
            <w:r w:rsidDel="00000000" w:rsidR="00000000" w:rsidRPr="00000000">
              <w:rPr>
                <w:rtl w:val="0"/>
              </w:rPr>
              <w:t xml:space="preserve">30</w:t>
            </w:r>
          </w:p>
        </w:tc>
        <w:tc>
          <w:tcPr/>
          <w:p w:rsidR="00000000" w:rsidDel="00000000" w:rsidP="00000000" w:rsidRDefault="00000000" w:rsidRPr="00000000" w14:paraId="0000029C">
            <w:pPr>
              <w:rPr/>
            </w:pPr>
            <w:r w:rsidDel="00000000" w:rsidR="00000000" w:rsidRPr="00000000">
              <w:rPr>
                <w:rtl w:val="0"/>
              </w:rPr>
              <w:t xml:space="preserve">32</w:t>
            </w:r>
          </w:p>
        </w:tc>
        <w:tc>
          <w:tcPr/>
          <w:p w:rsidR="00000000" w:rsidDel="00000000" w:rsidP="00000000" w:rsidRDefault="00000000" w:rsidRPr="00000000" w14:paraId="0000029D">
            <w:pPr>
              <w:rPr/>
            </w:pPr>
            <w:r w:rsidDel="00000000" w:rsidR="00000000" w:rsidRPr="00000000">
              <w:rPr>
                <w:rtl w:val="0"/>
              </w:rPr>
              <w:t xml:space="preserve">0</w:t>
            </w:r>
          </w:p>
        </w:tc>
        <w:tc>
          <w:tcPr/>
          <w:p w:rsidR="00000000" w:rsidDel="00000000" w:rsidP="00000000" w:rsidRDefault="00000000" w:rsidRPr="00000000" w14:paraId="0000029E">
            <w:pPr>
              <w:rPr/>
            </w:pPr>
            <w:r w:rsidDel="00000000" w:rsidR="00000000" w:rsidRPr="00000000">
              <w:rPr>
                <w:rtl w:val="0"/>
              </w:rPr>
              <w:t xml:space="preserve">0</w:t>
            </w:r>
          </w:p>
        </w:tc>
        <w:tc>
          <w:tcPr/>
          <w:p w:rsidR="00000000" w:rsidDel="00000000" w:rsidP="00000000" w:rsidRDefault="00000000" w:rsidRPr="00000000" w14:paraId="0000029F">
            <w:pPr>
              <w:rPr/>
            </w:pPr>
            <w:r w:rsidDel="00000000" w:rsidR="00000000" w:rsidRPr="00000000">
              <w:rPr>
                <w:rtl w:val="0"/>
              </w:rPr>
              <w:t xml:space="preserve">0</w:t>
            </w:r>
          </w:p>
        </w:tc>
        <w:tc>
          <w:tcPr/>
          <w:p w:rsidR="00000000" w:rsidDel="00000000" w:rsidP="00000000" w:rsidRDefault="00000000" w:rsidRPr="00000000" w14:paraId="000002A0">
            <w:pPr>
              <w:rPr/>
            </w:pPr>
            <w:r w:rsidDel="00000000" w:rsidR="00000000" w:rsidRPr="00000000">
              <w:rPr>
                <w:rtl w:val="0"/>
              </w:rPr>
              <w:t xml:space="preserve">87,1</w:t>
            </w:r>
          </w:p>
        </w:tc>
        <w:tc>
          <w:tcPr/>
          <w:p w:rsidR="00000000" w:rsidDel="00000000" w:rsidP="00000000" w:rsidRDefault="00000000" w:rsidRPr="00000000" w14:paraId="000002A1">
            <w:pPr>
              <w:rPr/>
            </w:pPr>
            <w:r w:rsidDel="00000000" w:rsidR="00000000" w:rsidRPr="00000000">
              <w:rPr>
                <w:rtl w:val="0"/>
              </w:rPr>
              <w:t xml:space="preserve">62</w:t>
            </w:r>
          </w:p>
        </w:tc>
      </w:tr>
      <w:tr>
        <w:trPr>
          <w:cantSplit w:val="0"/>
          <w:tblHeader w:val="0"/>
        </w:trPr>
        <w:tc>
          <w:tcPr/>
          <w:p w:rsidR="00000000" w:rsidDel="00000000" w:rsidP="00000000" w:rsidRDefault="00000000" w:rsidRPr="00000000" w14:paraId="000002A2">
            <w:pPr>
              <w:rPr/>
            </w:pPr>
            <w:r w:rsidDel="00000000" w:rsidR="00000000" w:rsidRPr="00000000">
              <w:rPr>
                <w:rtl w:val="0"/>
              </w:rPr>
              <w:t xml:space="preserve">COMP 7990/8990</w:t>
            </w:r>
          </w:p>
        </w:tc>
        <w:tc>
          <w:tcPr/>
          <w:p w:rsidR="00000000" w:rsidDel="00000000" w:rsidP="00000000" w:rsidRDefault="00000000" w:rsidRPr="00000000" w14:paraId="000002A3">
            <w:pPr>
              <w:rPr/>
            </w:pPr>
            <w:r w:rsidDel="00000000" w:rsidR="00000000" w:rsidRPr="00000000">
              <w:rPr>
                <w:rtl w:val="0"/>
              </w:rPr>
              <w:t xml:space="preserve">Qualtrics Measure 9</w:t>
            </w:r>
          </w:p>
        </w:tc>
        <w:tc>
          <w:tcPr/>
          <w:p w:rsidR="00000000" w:rsidDel="00000000" w:rsidP="00000000" w:rsidRDefault="00000000" w:rsidRPr="00000000" w14:paraId="000002A4">
            <w:pPr>
              <w:rPr/>
            </w:pPr>
            <w:r w:rsidDel="00000000" w:rsidR="00000000" w:rsidRPr="00000000">
              <w:rPr>
                <w:rtl w:val="0"/>
              </w:rPr>
              <w:t xml:space="preserve">29</w:t>
            </w:r>
          </w:p>
        </w:tc>
        <w:tc>
          <w:tcPr/>
          <w:p w:rsidR="00000000" w:rsidDel="00000000" w:rsidP="00000000" w:rsidRDefault="00000000" w:rsidRPr="00000000" w14:paraId="000002A5">
            <w:pPr>
              <w:rPr/>
            </w:pPr>
            <w:r w:rsidDel="00000000" w:rsidR="00000000" w:rsidRPr="00000000">
              <w:rPr>
                <w:rtl w:val="0"/>
              </w:rPr>
              <w:t xml:space="preserve">29</w:t>
            </w:r>
          </w:p>
        </w:tc>
        <w:tc>
          <w:tcPr/>
          <w:p w:rsidR="00000000" w:rsidDel="00000000" w:rsidP="00000000" w:rsidRDefault="00000000" w:rsidRPr="00000000" w14:paraId="000002A6">
            <w:pPr>
              <w:rPr/>
            </w:pPr>
            <w:r w:rsidDel="00000000" w:rsidR="00000000" w:rsidRPr="00000000">
              <w:rPr>
                <w:rtl w:val="0"/>
              </w:rPr>
              <w:t xml:space="preserve">4</w:t>
            </w:r>
          </w:p>
        </w:tc>
        <w:tc>
          <w:tcPr/>
          <w:p w:rsidR="00000000" w:rsidDel="00000000" w:rsidP="00000000" w:rsidRDefault="00000000" w:rsidRPr="00000000" w14:paraId="000002A7">
            <w:pPr>
              <w:rPr/>
            </w:pPr>
            <w:r w:rsidDel="00000000" w:rsidR="00000000" w:rsidRPr="00000000">
              <w:rPr>
                <w:rtl w:val="0"/>
              </w:rPr>
              <w:t xml:space="preserve">0</w:t>
            </w:r>
          </w:p>
        </w:tc>
        <w:tc>
          <w:tcPr/>
          <w:p w:rsidR="00000000" w:rsidDel="00000000" w:rsidP="00000000" w:rsidRDefault="00000000" w:rsidRPr="00000000" w14:paraId="000002A8">
            <w:pPr>
              <w:rPr/>
            </w:pPr>
            <w:r w:rsidDel="00000000" w:rsidR="00000000" w:rsidRPr="00000000">
              <w:rPr>
                <w:rtl w:val="0"/>
              </w:rPr>
              <w:t xml:space="preserve">0</w:t>
            </w:r>
          </w:p>
        </w:tc>
        <w:tc>
          <w:tcPr/>
          <w:p w:rsidR="00000000" w:rsidDel="00000000" w:rsidP="00000000" w:rsidRDefault="00000000" w:rsidRPr="00000000" w14:paraId="000002A9">
            <w:pPr>
              <w:rPr/>
            </w:pPr>
            <w:r w:rsidDel="00000000" w:rsidR="00000000" w:rsidRPr="00000000">
              <w:rPr>
                <w:rtl w:val="0"/>
              </w:rPr>
              <w:t xml:space="preserve">85,1</w:t>
            </w:r>
          </w:p>
        </w:tc>
        <w:tc>
          <w:tcPr/>
          <w:p w:rsidR="00000000" w:rsidDel="00000000" w:rsidP="00000000" w:rsidRDefault="00000000" w:rsidRPr="00000000" w14:paraId="000002AA">
            <w:pPr>
              <w:rPr/>
            </w:pPr>
            <w:r w:rsidDel="00000000" w:rsidR="00000000" w:rsidRPr="00000000">
              <w:rPr>
                <w:rtl w:val="0"/>
              </w:rPr>
              <w:t xml:space="preserve">62</w:t>
            </w:r>
          </w:p>
        </w:tc>
      </w:tr>
    </w:tbl>
    <w:p w:rsidR="00000000" w:rsidDel="00000000" w:rsidP="00000000" w:rsidRDefault="00000000" w:rsidRPr="00000000" w14:paraId="000002AB">
      <w:pPr>
        <w:pStyle w:val="Heading1"/>
        <w:rPr/>
      </w:pPr>
      <w:r w:rsidDel="00000000" w:rsidR="00000000" w:rsidRPr="00000000">
        <w:rPr>
          <w:rtl w:val="0"/>
        </w:rPr>
        <w:t xml:space="preserve">Communication Results (from SLO Scores and Ratings - Year 2029)</w:t>
      </w:r>
    </w:p>
    <w:tbl>
      <w:tblPr>
        <w:tblStyle w:val="Table3"/>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2AC">
            <w:pPr>
              <w:rPr/>
            </w:pPr>
            <w:r w:rsidDel="00000000" w:rsidR="00000000" w:rsidRPr="00000000">
              <w:rPr>
                <w:rtl w:val="0"/>
              </w:rPr>
              <w:t xml:space="preserve">SLOs</w:t>
            </w:r>
          </w:p>
        </w:tc>
        <w:tc>
          <w:tcPr/>
          <w:p w:rsidR="00000000" w:rsidDel="00000000" w:rsidP="00000000" w:rsidRDefault="00000000" w:rsidRPr="00000000" w14:paraId="000002AD">
            <w:pPr>
              <w:rPr/>
            </w:pPr>
            <w:r w:rsidDel="00000000" w:rsidR="00000000" w:rsidRPr="00000000">
              <w:rPr>
                <w:rtl w:val="0"/>
              </w:rPr>
              <w:t xml:space="preserve">Score</w:t>
            </w:r>
          </w:p>
        </w:tc>
        <w:tc>
          <w:tcPr/>
          <w:p w:rsidR="00000000" w:rsidDel="00000000" w:rsidP="00000000" w:rsidRDefault="00000000" w:rsidRPr="00000000" w14:paraId="000002AE">
            <w:pPr>
              <w:rPr/>
            </w:pPr>
            <w:r w:rsidDel="00000000" w:rsidR="00000000" w:rsidRPr="00000000">
              <w:rPr>
                <w:rtl w:val="0"/>
              </w:rPr>
              <w:t xml:space="preserve">Ratings</w:t>
            </w:r>
          </w:p>
        </w:tc>
      </w:tr>
      <w:tr>
        <w:trPr>
          <w:cantSplit w:val="0"/>
          <w:tblHeader w:val="0"/>
        </w:trPr>
        <w:tc>
          <w:tcPr/>
          <w:p w:rsidR="00000000" w:rsidDel="00000000" w:rsidP="00000000" w:rsidRDefault="00000000" w:rsidRPr="00000000" w14:paraId="000002AF">
            <w:pPr>
              <w:rPr/>
            </w:pPr>
            <w:r w:rsidDel="00000000" w:rsidR="00000000" w:rsidRPr="00000000">
              <w:rPr>
                <w:rtl w:val="0"/>
              </w:rPr>
              <w:t xml:space="preserve">SLO1</w:t>
            </w:r>
          </w:p>
        </w:tc>
        <w:tc>
          <w:tcPr/>
          <w:p w:rsidR="00000000" w:rsidDel="00000000" w:rsidP="00000000" w:rsidRDefault="00000000" w:rsidRPr="00000000" w14:paraId="000002B0">
            <w:pPr>
              <w:rPr/>
            </w:pPr>
            <w:r w:rsidDel="00000000" w:rsidR="00000000" w:rsidRPr="00000000">
              <w:rPr>
                <w:rtl w:val="0"/>
              </w:rPr>
              <w:t xml:space="preserve">91,9</w:t>
            </w:r>
          </w:p>
        </w:tc>
        <w:tc>
          <w:tcPr/>
          <w:p w:rsidR="00000000" w:rsidDel="00000000" w:rsidP="00000000" w:rsidRDefault="00000000" w:rsidRPr="00000000" w14:paraId="000002B1">
            <w:pPr>
              <w:rPr/>
            </w:pPr>
            <w:r w:rsidDel="00000000" w:rsidR="00000000" w:rsidRPr="00000000">
              <w:rPr>
                <w:rtl w:val="0"/>
              </w:rPr>
              <w:t xml:space="preserve">Exemplary</w:t>
            </w:r>
          </w:p>
        </w:tc>
      </w:tr>
      <w:tr>
        <w:trPr>
          <w:cantSplit w:val="0"/>
          <w:tblHeader w:val="0"/>
        </w:trPr>
        <w:tc>
          <w:tcPr/>
          <w:p w:rsidR="00000000" w:rsidDel="00000000" w:rsidP="00000000" w:rsidRDefault="00000000" w:rsidRPr="00000000" w14:paraId="000002B2">
            <w:pPr>
              <w:rPr/>
            </w:pPr>
            <w:r w:rsidDel="00000000" w:rsidR="00000000" w:rsidRPr="00000000">
              <w:rPr>
                <w:rtl w:val="0"/>
              </w:rPr>
              <w:t xml:space="preserve">SLO2</w:t>
            </w:r>
          </w:p>
        </w:tc>
        <w:tc>
          <w:tcPr/>
          <w:p w:rsidR="00000000" w:rsidDel="00000000" w:rsidP="00000000" w:rsidRDefault="00000000" w:rsidRPr="00000000" w14:paraId="000002B3">
            <w:pPr>
              <w:rPr/>
            </w:pPr>
            <w:r w:rsidDel="00000000" w:rsidR="00000000" w:rsidRPr="00000000">
              <w:rPr>
                <w:rtl w:val="0"/>
              </w:rPr>
              <w:t xml:space="preserve">93,4</w:t>
            </w:r>
          </w:p>
        </w:tc>
        <w:tc>
          <w:tcPr/>
          <w:p w:rsidR="00000000" w:rsidDel="00000000" w:rsidP="00000000" w:rsidRDefault="00000000" w:rsidRPr="00000000" w14:paraId="000002B4">
            <w:pPr>
              <w:rPr/>
            </w:pPr>
            <w:r w:rsidDel="00000000" w:rsidR="00000000" w:rsidRPr="00000000">
              <w:rPr>
                <w:rtl w:val="0"/>
              </w:rPr>
              <w:t xml:space="preserve">Exemplary</w:t>
            </w:r>
          </w:p>
        </w:tc>
      </w:tr>
      <w:tr>
        <w:trPr>
          <w:cantSplit w:val="0"/>
          <w:tblHeader w:val="0"/>
        </w:trPr>
        <w:tc>
          <w:tcPr/>
          <w:p w:rsidR="00000000" w:rsidDel="00000000" w:rsidP="00000000" w:rsidRDefault="00000000" w:rsidRPr="00000000" w14:paraId="000002B5">
            <w:pPr>
              <w:rPr/>
            </w:pPr>
            <w:r w:rsidDel="00000000" w:rsidR="00000000" w:rsidRPr="00000000">
              <w:rPr>
                <w:rtl w:val="0"/>
              </w:rPr>
              <w:t xml:space="preserve">SLO3</w:t>
            </w:r>
          </w:p>
        </w:tc>
        <w:tc>
          <w:tcPr/>
          <w:p w:rsidR="00000000" w:rsidDel="00000000" w:rsidP="00000000" w:rsidRDefault="00000000" w:rsidRPr="00000000" w14:paraId="000002B6">
            <w:pPr>
              <w:rPr/>
            </w:pPr>
            <w:r w:rsidDel="00000000" w:rsidR="00000000" w:rsidRPr="00000000">
              <w:rPr>
                <w:rtl w:val="0"/>
              </w:rPr>
              <w:t xml:space="preserve">87,5</w:t>
            </w:r>
          </w:p>
        </w:tc>
        <w:tc>
          <w:tcPr/>
          <w:p w:rsidR="00000000" w:rsidDel="00000000" w:rsidP="00000000" w:rsidRDefault="00000000" w:rsidRPr="00000000" w14:paraId="000002B7">
            <w:pPr>
              <w:rPr/>
            </w:pPr>
            <w:r w:rsidDel="00000000" w:rsidR="00000000" w:rsidRPr="00000000">
              <w:rPr>
                <w:rtl w:val="0"/>
              </w:rPr>
              <w:t xml:space="preserve">Proficient</w:t>
            </w:r>
          </w:p>
        </w:tc>
      </w:tr>
      <w:tr>
        <w:trPr>
          <w:cantSplit w:val="0"/>
          <w:tblHeader w:val="0"/>
        </w:trPr>
        <w:tc>
          <w:tcPr/>
          <w:p w:rsidR="00000000" w:rsidDel="00000000" w:rsidP="00000000" w:rsidRDefault="00000000" w:rsidRPr="00000000" w14:paraId="000002B8">
            <w:pPr>
              <w:rPr/>
            </w:pPr>
            <w:r w:rsidDel="00000000" w:rsidR="00000000" w:rsidRPr="00000000">
              <w:rPr>
                <w:rtl w:val="0"/>
              </w:rPr>
              <w:t xml:space="preserve">SLO4</w:t>
            </w:r>
          </w:p>
        </w:tc>
        <w:tc>
          <w:tcPr/>
          <w:p w:rsidR="00000000" w:rsidDel="00000000" w:rsidP="00000000" w:rsidRDefault="00000000" w:rsidRPr="00000000" w14:paraId="000002B9">
            <w:pPr>
              <w:rPr/>
            </w:pPr>
            <w:r w:rsidDel="00000000" w:rsidR="00000000" w:rsidRPr="00000000">
              <w:rPr>
                <w:rtl w:val="0"/>
              </w:rPr>
              <w:t xml:space="preserve">54,0</w:t>
            </w:r>
          </w:p>
        </w:tc>
        <w:tc>
          <w:tcPr/>
          <w:p w:rsidR="00000000" w:rsidDel="00000000" w:rsidP="00000000" w:rsidRDefault="00000000" w:rsidRPr="00000000" w14:paraId="000002BA">
            <w:pPr>
              <w:rPr/>
            </w:pPr>
            <w:r w:rsidDel="00000000" w:rsidR="00000000" w:rsidRPr="00000000">
              <w:rPr>
                <w:rtl w:val="0"/>
              </w:rPr>
              <w:t xml:space="preserve">Insatisfactory</w:t>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6cmAxkvN+WG9gUMO3g5IuEEAoQ==">CgMxLjA4AHIhMURWcXF1VXlhaHFkaW1fMkRQcXdzNXhsSkxYNVo3VlRC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