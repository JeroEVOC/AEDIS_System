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ASSESSMENT REPORT TEMPLATE </w:t>
        <w:br/>
        <w:t>**PHD in Computer Science and Software Engineering (CSSE)**</w:t>
        <w:br/>
        <w:t>**Auburn University**</w:t>
        <w:br/>
        <w:t xml:space="preserve">**2025** </w:t>
        <w:br/>
        <w:br/>
        <w:t xml:space="preserve">### Program Description </w:t>
        <w:br/>
        <w:t xml:space="preserve">The PhD in Computer Science and Software Engineering (CSSE) at Auburn University is designed to prepare students for careers in research and academia. The program offers specializations in various areas, such as Artificial Intelligence, Cybersecurity, Data Science, and Software Engineering. Students are expected to develop a strong theoretical foundation and advanced practical skills in their chosen areas of specialization. </w:t>
        <w:br/>
        <w:br/>
        <w:t xml:space="preserve">### Student Learning Outcomes </w:t>
        <w:br/>
        <w:t xml:space="preserve">**Specificity of Outcomes** </w:t>
        <w:br/>
        <w:br/>
        <w:t xml:space="preserve">Students graduating from the CSSE PhD program will be able to: </w:t>
        <w:br/>
        <w:br/>
        <w:t xml:space="preserve">**SLO1:**  **Apply** advanced knowledge and skills in the theoretical foundations of computer science. </w:t>
        <w:br/>
        <w:t>**SLO2:**  **Analyze** complex computing problems, applying appropriate tools and techniques to design innovative solutions.</w:t>
        <w:br/>
        <w:t xml:space="preserve">**SLO3:**  **Evaluate** existing research in the field, identifying gaps and opportunities for original contributions. </w:t>
        <w:br/>
        <w:t xml:space="preserve">**SLO4:** **Communicate** research findings effectively in both written and oral formats to diverse audiences. </w:t>
        <w:br/>
        <w:br/>
        <w:t xml:space="preserve">**Comprehensive Outcomes** </w:t>
        <w:br/>
        <w:t>The listed student learning outcomes represent a comprehensive framework reflecting the program’s commitment to developing well-rounded researchers. These outcomes align with disciplinary standards and are regularly reviewed and revised to reflect the evolving landscape of computer science and software engineering.</w:t>
        <w:br/>
        <w:br/>
        <w:t xml:space="preserve">**Communicating Student Learning Outcomes** </w:t>
        <w:br/>
        <w:t xml:space="preserve">Student learning outcomes are reviewed annually by program faculty during the department's fall retreat.  The outcomes are also posted on the department website and included in the graduate student handbook. </w:t>
        <w:br/>
        <w:br/>
        <w:t xml:space="preserve">### Curriculum Map </w:t>
        <w:br/>
        <w:br/>
        <w:t>| Courses | SLO1 | SLO2 | SLO3 | SLO4 |</w:t>
        <w:br/>
        <w:t>|---|---|---|---|---|</w:t>
        <w:br/>
        <w:t>| 6000 Web Application Development | 0.00 | 1.00 | 0.00 | 1.00 |</w:t>
        <w:br/>
        <w:t xml:space="preserve">| 6120 Database Systems I (Fall/Spring) | 1.00 | 1.00 | 0.33 | 0.66 | </w:t>
        <w:br/>
        <w:t xml:space="preserve">| 6130 Data Mining | 1.00 | 0.33 | 0.66 | 1.00 | </w:t>
        <w:br/>
        <w:t xml:space="preserve">| 6210 Compiler Construction | 0.66 | 1.00 | 0.33 | 0.66 | </w:t>
        <w:br/>
        <w:t xml:space="preserve">| 6320 Design and Analysis of Computer Networks | 0.66 | 0.66 | 1.00 | 0.00 | </w:t>
        <w:br/>
        <w:br/>
        <w:t>**Measurement**</w:t>
        <w:br/>
        <w:t xml:space="preserve">**Outcome-Measure Alignment**  </w:t>
        <w:br/>
        <w:t xml:space="preserve">The assessment measures are chosen to directly assess student learning outcomes based on their alignment with the specific knowledge, skills, and abilities articulated in each outcome.  </w:t>
        <w:br/>
        <w:br/>
        <w:t>**Direct Measures**</w:t>
        <w:br/>
        <w:t xml:space="preserve">Direct measures for each outcome include a combination of course-embedded assignments, comprehensive exams, dissertation proposals, and dissertation defenses.  </w:t>
        <w:br/>
        <w:br/>
        <w:t>**Data Collection Methods**</w:t>
        <w:br/>
        <w:t>Assessment data is collected throughout the program from various sources, including faculty grading rubrics, exam scores, dissertation committee evaluations, and student presentations. Data is compiled and analyzed by the CSSE Graduate Program Committee.</w:t>
        <w:br/>
        <w:br/>
        <w:t xml:space="preserve">### Results </w:t>
        <w:br/>
        <w:t xml:space="preserve">**Reporting Results** </w:t>
        <w:br/>
        <w:br/>
        <w:t>| Course_name | Professor | A | B | C | D | F | Score | Total_students |</w:t>
        <w:br/>
        <w:t>|---|---|---|---|---|---|---|---|---|</w:t>
        <w:br/>
        <w:t>| COMP 6000 | Marghitu | 4 | 0 | 0 | 0 | 0 | 100,0 | 4 |</w:t>
        <w:br/>
        <w:t>| COMP 6120  | Ku (Spring/Fall) | 5 | 0 | 0 | 0 | 0 | 100,0 | 5 |</w:t>
        <w:br/>
        <w:t>| COMP 6210 | Mulder | 1 | 0 | 0 | 0 | 0 | 100,0 | 1 |</w:t>
        <w:br/>
        <w:t>| ... | ... | ... | ... | ... | ... | ... | ... | ... |</w:t>
        <w:br/>
        <w:t>| COMP 7990/8990 | Qualtrics Measure 1 | 45 | 13 | 4 | 0 | 0 | 91,5 | 62 |</w:t>
        <w:br/>
        <w:t xml:space="preserve">| COMP 7990/8990 | Qualtrics Measure 2 | 39 | 18 | 4 | 0 | 0 | 89,3 | 61 | </w:t>
        <w:br/>
        <w:t xml:space="preserve">| COMP 7990/8990 | Qualtrics Measure 3 | 30 | 28 | 4 | 0 | 0 | 85,5 | 62 | </w:t>
        <w:br/>
        <w:t>| ... | ... | ... | ... | ... | ... | ... | ... | ... |</w:t>
        <w:br/>
        <w:t xml:space="preserve">| COMP 7990/8990 | Qualtrics Measure 9 | 29 | 29 | 4 | 0 | 0 | 85,1 | 62 | </w:t>
        <w:br/>
        <w:br/>
        <w:t xml:space="preserve"> **Interpretation**</w:t>
        <w:br/>
        <w:t xml:space="preserve">Initial analysis of the 2025 grades data for the PhD in CSSE program shows a positive trend, with the majority of courses demonstrating high average scores, indicating a strong performance by students across different areas. Notably, core courses like COMP 6000, COMP 6120, and COMP 6210 show a 100% score, reflecting successful knowledge acquisition in foundational subjects. However,  some courses, particularly at the higher levels, show a greater distribution of grades. This variation could be attributed to the smaller class sizes in specialized electives and the increased complexity of the material.  </w:t>
        <w:br/>
        <w:br/>
        <w:t>The Qualtrics Measures, which likely represent assessments related to research and thesis work (COMP 7990/8990), show scores ranging from 84.3 to 91.5. This range suggests a generally positive performance in research-oriented tasks. Further investigation into the specific content and context of each Qualtrics measure is needed to provide a more in-depth interpretation.</w:t>
        <w:br/>
        <w:br/>
        <w:t xml:space="preserve">### Communication of Results </w:t>
        <w:br/>
        <w:br/>
        <w:t xml:space="preserve">**SLO Scores and Ratings:** </w:t>
        <w:br/>
        <w:br/>
        <w:t>| SLOs | Score | Ratings |</w:t>
        <w:br/>
        <w:t>|---|---|---|</w:t>
        <w:br/>
        <w:t>| SLO1 | 91.9 | Exemplary |</w:t>
        <w:br/>
        <w:t xml:space="preserve">| SLO2 | 93.4 | Exemplary | </w:t>
        <w:br/>
        <w:t>| SLO3 | 87.5 | Proficient |</w:t>
        <w:br/>
        <w:t>| SLO4 | 54.0 | Insatisfactory |</w:t>
        <w:br/>
        <w:br/>
        <w:t>**Interpretation:**</w:t>
        <w:br/>
        <w:t>The overall performance of the PhD in CSSE program in 2025 is commendable. SLO1 and SLO2, focusing on applying advanced knowledge and analyzing complex problems, exhibit 'Exemplary' scores, demonstrating the program’s success in equipping students with a robust theoretical understanding and problem-solving abilities. SLO3, evaluating existing research, also reflects a 'Proficient' rating, indicating a good grasp of research methodologies.</w:t>
        <w:br/>
        <w:br/>
        <w:t xml:space="preserve">However, the 'Insatisfactory' rating for SLO4, which emphasizes communication skills, raises concerns. This suggests a significant gap in students' ability to effectively disseminate research findings. </w:t>
        <w:br/>
        <w:br/>
        <w:br/>
        <w:t xml:space="preserve">### Action Plan for 2025 </w:t>
        <w:br/>
        <w:br/>
        <w:t>**SLO1 &amp; SLO2: (Exemplary):**</w:t>
        <w:br/>
        <w:br/>
        <w:t xml:space="preserve">- **Maintenance:** Continue to monitor student performance in core courses and ensure alignment between curriculum and learning outcomes. </w:t>
        <w:br/>
        <w:t xml:space="preserve">- **Continuous Improvement:** Encourage faculty to incorporate innovative teaching methods that further enhance students' theoretical understanding and problem-solving skills. Explore emerging technologies and trends to update course content regularly. </w:t>
        <w:br/>
        <w:br/>
        <w:t>**SLO3: (Proficient):**</w:t>
        <w:br/>
        <w:br/>
        <w:t xml:space="preserve">- **Maintenance:** Maintain the current rigor in research methodology courses and continue to provide students with opportunities to present and receive feedback on their research. </w:t>
        <w:br/>
        <w:t>- **Continuous Improvement:** Offer specialized workshops on advanced research topics, literature review techniques, and scientific writing to further strengthen research skills.</w:t>
        <w:br/>
        <w:br/>
        <w:t>**SLO4: (Insatisfactory):**</w:t>
        <w:br/>
        <w:br/>
        <w:t xml:space="preserve">- **Analysis of Underperforming Areas:** The low score for SLO4 suggests a need to improve students' communication skills, particularly in presenting research findings effectively. </w:t>
        <w:br/>
        <w:t xml:space="preserve">- **Implementation:** </w:t>
        <w:br/>
        <w:t xml:space="preserve">    - **Curriculum Enhancement:** Integrate dedicated communication modules within existing courses, focusing on technical writing, presentation skills, and effective data visualization. </w:t>
        <w:br/>
        <w:t xml:space="preserve">    - **Workshop Series:** Introduce a mandatory workshop series for PhD students on scientific communication, covering oral presentation techniques, poster design, and manuscript writing for academic publications. </w:t>
        <w:br/>
        <w:t xml:space="preserve">    - **Peer Review and Feedback:**  Implement peer-review sessions within research seminars and coursework to provide students with constructive feedback on their communication style and content.</w:t>
        <w:br/>
        <w:t>- **Re-assessment Plan:**  Evaluate the effectiveness of implemented interventions by analyzing student performance in communication-focused assignments and presentations throughout the 2025-2026 academic year. Gather student feedback on the implemented initiatives to gauge their impact and identify areas for further refinement.</w:t>
        <w:br/>
        <w:br/>
        <w:t xml:space="preserve">By addressing the identified areas for improvement and maintaining existing strengths, the CSSE PhD program can ensure that its graduates are well-equipped with the necessary skills and knowledge to excel in their future careers. </w:t>
        <w:br/>
      </w:r>
    </w:p>
    <w:p>
      <w:pPr>
        <w:pStyle w:val="Heading1"/>
      </w:pPr>
      <w:r>
        <w:t>Curriculum Map (from SLO Computed - Year 2025)</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Courses</w:t>
            </w:r>
          </w:p>
        </w:tc>
        <w:tc>
          <w:tcPr>
            <w:tcW w:type="dxa" w:w="1728"/>
          </w:tcPr>
          <w:p>
            <w:r>
              <w:t>SLO1</w:t>
            </w:r>
          </w:p>
        </w:tc>
        <w:tc>
          <w:tcPr>
            <w:tcW w:type="dxa" w:w="1728"/>
          </w:tcPr>
          <w:p>
            <w:r>
              <w:t>SLO2</w:t>
            </w:r>
          </w:p>
        </w:tc>
        <w:tc>
          <w:tcPr>
            <w:tcW w:type="dxa" w:w="1728"/>
          </w:tcPr>
          <w:p>
            <w:r>
              <w:t>SLO3</w:t>
            </w:r>
          </w:p>
        </w:tc>
        <w:tc>
          <w:tcPr>
            <w:tcW w:type="dxa" w:w="1728"/>
          </w:tcPr>
          <w:p>
            <w:r>
              <w:t>SLO4</w:t>
            </w:r>
          </w:p>
        </w:tc>
      </w:tr>
      <w:tr>
        <w:tc>
          <w:tcPr>
            <w:tcW w:type="dxa" w:w="1728"/>
          </w:tcPr>
          <w:p>
            <w:r>
              <w:t>6000 Web Application Development</w:t>
            </w:r>
          </w:p>
        </w:tc>
        <w:tc>
          <w:tcPr>
            <w:tcW w:type="dxa" w:w="1728"/>
          </w:tcPr>
          <w:p>
            <w:r>
              <w:t>0,00</w:t>
            </w:r>
          </w:p>
        </w:tc>
        <w:tc>
          <w:tcPr>
            <w:tcW w:type="dxa" w:w="1728"/>
          </w:tcPr>
          <w:p>
            <w:r>
              <w:t>1,00</w:t>
            </w:r>
          </w:p>
        </w:tc>
        <w:tc>
          <w:tcPr>
            <w:tcW w:type="dxa" w:w="1728"/>
          </w:tcPr>
          <w:p>
            <w:r>
              <w:t>0,00</w:t>
            </w:r>
          </w:p>
        </w:tc>
        <w:tc>
          <w:tcPr>
            <w:tcW w:type="dxa" w:w="1728"/>
          </w:tcPr>
          <w:p>
            <w:r>
              <w:t>1,00</w:t>
            </w:r>
          </w:p>
        </w:tc>
      </w:tr>
      <w:tr>
        <w:tc>
          <w:tcPr>
            <w:tcW w:type="dxa" w:w="1728"/>
          </w:tcPr>
          <w:p>
            <w:r>
              <w:t>6120 Database Systems I (Fall/Spring)</w:t>
            </w:r>
          </w:p>
        </w:tc>
        <w:tc>
          <w:tcPr>
            <w:tcW w:type="dxa" w:w="1728"/>
          </w:tcPr>
          <w:p>
            <w:r>
              <w:t>1,00</w:t>
            </w:r>
          </w:p>
        </w:tc>
        <w:tc>
          <w:tcPr>
            <w:tcW w:type="dxa" w:w="1728"/>
          </w:tcPr>
          <w:p>
            <w:r>
              <w:t>1,00</w:t>
            </w:r>
          </w:p>
        </w:tc>
        <w:tc>
          <w:tcPr>
            <w:tcW w:type="dxa" w:w="1728"/>
          </w:tcPr>
          <w:p>
            <w:r>
              <w:t>0,33</w:t>
            </w:r>
          </w:p>
        </w:tc>
        <w:tc>
          <w:tcPr>
            <w:tcW w:type="dxa" w:w="1728"/>
          </w:tcPr>
          <w:p>
            <w:r>
              <w:t>0,66</w:t>
            </w:r>
          </w:p>
        </w:tc>
      </w:tr>
      <w:tr>
        <w:tc>
          <w:tcPr>
            <w:tcW w:type="dxa" w:w="1728"/>
          </w:tcPr>
          <w:p>
            <w:r>
              <w:t>6130 Data Mining</w:t>
            </w:r>
          </w:p>
        </w:tc>
        <w:tc>
          <w:tcPr>
            <w:tcW w:type="dxa" w:w="1728"/>
          </w:tcPr>
          <w:p>
            <w:r>
              <w:t>1,00</w:t>
            </w:r>
          </w:p>
        </w:tc>
        <w:tc>
          <w:tcPr>
            <w:tcW w:type="dxa" w:w="1728"/>
          </w:tcPr>
          <w:p>
            <w:r>
              <w:t>0,33</w:t>
            </w:r>
          </w:p>
        </w:tc>
        <w:tc>
          <w:tcPr>
            <w:tcW w:type="dxa" w:w="1728"/>
          </w:tcPr>
          <w:p>
            <w:r>
              <w:t>0,66</w:t>
            </w:r>
          </w:p>
        </w:tc>
        <w:tc>
          <w:tcPr>
            <w:tcW w:type="dxa" w:w="1728"/>
          </w:tcPr>
          <w:p>
            <w:r>
              <w:t>1,00</w:t>
            </w:r>
          </w:p>
        </w:tc>
      </w:tr>
      <w:tr>
        <w:tc>
          <w:tcPr>
            <w:tcW w:type="dxa" w:w="1728"/>
          </w:tcPr>
          <w:p>
            <w:r>
              <w:t>6210 Compiler Construction</w:t>
            </w:r>
          </w:p>
        </w:tc>
        <w:tc>
          <w:tcPr>
            <w:tcW w:type="dxa" w:w="1728"/>
          </w:tcPr>
          <w:p>
            <w:r>
              <w:t>0,66</w:t>
            </w:r>
          </w:p>
        </w:tc>
        <w:tc>
          <w:tcPr>
            <w:tcW w:type="dxa" w:w="1728"/>
          </w:tcPr>
          <w:p>
            <w:r>
              <w:t>1,00</w:t>
            </w:r>
          </w:p>
        </w:tc>
        <w:tc>
          <w:tcPr>
            <w:tcW w:type="dxa" w:w="1728"/>
          </w:tcPr>
          <w:p>
            <w:r>
              <w:t>0,33</w:t>
            </w:r>
          </w:p>
        </w:tc>
        <w:tc>
          <w:tcPr>
            <w:tcW w:type="dxa" w:w="1728"/>
          </w:tcPr>
          <w:p>
            <w:r>
              <w:t>0,66</w:t>
            </w:r>
          </w:p>
        </w:tc>
      </w:tr>
      <w:tr>
        <w:tc>
          <w:tcPr>
            <w:tcW w:type="dxa" w:w="1728"/>
          </w:tcPr>
          <w:p>
            <w:r>
              <w:t>6320 Design and Analysis of Computer Networks</w:t>
            </w:r>
          </w:p>
        </w:tc>
        <w:tc>
          <w:tcPr>
            <w:tcW w:type="dxa" w:w="1728"/>
          </w:tcPr>
          <w:p>
            <w:r>
              <w:t>0,66</w:t>
            </w:r>
          </w:p>
        </w:tc>
        <w:tc>
          <w:tcPr>
            <w:tcW w:type="dxa" w:w="1728"/>
          </w:tcPr>
          <w:p>
            <w:r>
              <w:t>0,66</w:t>
            </w:r>
          </w:p>
        </w:tc>
        <w:tc>
          <w:tcPr>
            <w:tcW w:type="dxa" w:w="1728"/>
          </w:tcPr>
          <w:p>
            <w:r>
              <w:t>1,00</w:t>
            </w:r>
          </w:p>
        </w:tc>
        <w:tc>
          <w:tcPr>
            <w:tcW w:type="dxa" w:w="1728"/>
          </w:tcPr>
          <w:p>
            <w:r>
              <w:t>0,00</w:t>
            </w:r>
          </w:p>
        </w:tc>
      </w:tr>
      <w:tr>
        <w:tc>
          <w:tcPr>
            <w:tcW w:type="dxa" w:w="1728"/>
          </w:tcPr>
          <w:p>
            <w:r>
              <w:t>6340 Network Quality Assurance and Simulation</w:t>
            </w:r>
          </w:p>
        </w:tc>
        <w:tc>
          <w:tcPr>
            <w:tcW w:type="dxa" w:w="1728"/>
          </w:tcPr>
          <w:p>
            <w:r>
              <w:t>0,33</w:t>
            </w:r>
          </w:p>
        </w:tc>
        <w:tc>
          <w:tcPr>
            <w:tcW w:type="dxa" w:w="1728"/>
          </w:tcPr>
          <w:p>
            <w:r>
              <w:t>0,66</w:t>
            </w:r>
          </w:p>
        </w:tc>
        <w:tc>
          <w:tcPr>
            <w:tcW w:type="dxa" w:w="1728"/>
          </w:tcPr>
          <w:p>
            <w:r>
              <w:t>1,00</w:t>
            </w:r>
          </w:p>
        </w:tc>
        <w:tc>
          <w:tcPr>
            <w:tcW w:type="dxa" w:w="1728"/>
          </w:tcPr>
          <w:p>
            <w:r>
              <w:t>0,00</w:t>
            </w:r>
          </w:p>
        </w:tc>
      </w:tr>
      <w:tr>
        <w:tc>
          <w:tcPr>
            <w:tcW w:type="dxa" w:w="1728"/>
          </w:tcPr>
          <w:p>
            <w:r>
              <w:t>6350 Digital Forensics</w:t>
            </w:r>
          </w:p>
        </w:tc>
        <w:tc>
          <w:tcPr>
            <w:tcW w:type="dxa" w:w="1728"/>
          </w:tcPr>
          <w:p>
            <w:r>
              <w:t>0,33</w:t>
            </w:r>
          </w:p>
        </w:tc>
        <w:tc>
          <w:tcPr>
            <w:tcW w:type="dxa" w:w="1728"/>
          </w:tcPr>
          <w:p>
            <w:r>
              <w:t>0,00</w:t>
            </w:r>
          </w:p>
        </w:tc>
        <w:tc>
          <w:tcPr>
            <w:tcW w:type="dxa" w:w="1728"/>
          </w:tcPr>
          <w:p>
            <w:r>
              <w:t>0,00</w:t>
            </w:r>
          </w:p>
        </w:tc>
        <w:tc>
          <w:tcPr>
            <w:tcW w:type="dxa" w:w="1728"/>
          </w:tcPr>
          <w:p>
            <w:r>
              <w:t>0,00</w:t>
            </w:r>
          </w:p>
        </w:tc>
      </w:tr>
      <w:tr>
        <w:tc>
          <w:tcPr>
            <w:tcW w:type="dxa" w:w="1728"/>
          </w:tcPr>
          <w:p>
            <w:r>
              <w:t>6360 Wireless and Mobile Networks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6370 Computer and Network Security</w:t>
            </w:r>
          </w:p>
        </w:tc>
        <w:tc>
          <w:tcPr>
            <w:tcW w:type="dxa" w:w="1728"/>
          </w:tcPr>
          <w:p>
            <w:r>
              <w:t>0,33</w:t>
            </w:r>
          </w:p>
        </w:tc>
        <w:tc>
          <w:tcPr>
            <w:tcW w:type="dxa" w:w="1728"/>
          </w:tcPr>
          <w:p>
            <w:r>
              <w:t>0,00</w:t>
            </w:r>
          </w:p>
        </w:tc>
        <w:tc>
          <w:tcPr>
            <w:tcW w:type="dxa" w:w="1728"/>
          </w:tcPr>
          <w:p>
            <w:r>
              <w:t>1,00</w:t>
            </w:r>
          </w:p>
        </w:tc>
        <w:tc>
          <w:tcPr>
            <w:tcW w:type="dxa" w:w="1728"/>
          </w:tcPr>
          <w:p>
            <w:r>
              <w:t>0,00</w:t>
            </w:r>
          </w:p>
        </w:tc>
      </w:tr>
      <w:tr>
        <w:tc>
          <w:tcPr>
            <w:tcW w:type="dxa" w:w="1728"/>
          </w:tcPr>
          <w:p>
            <w:r>
              <w:t>6400 Foundation of Computer Graphics</w:t>
            </w:r>
          </w:p>
        </w:tc>
        <w:tc>
          <w:tcPr>
            <w:tcW w:type="dxa" w:w="1728"/>
          </w:tcPr>
          <w:p>
            <w:r>
              <w:t>0,00</w:t>
            </w:r>
          </w:p>
        </w:tc>
        <w:tc>
          <w:tcPr>
            <w:tcW w:type="dxa" w:w="1728"/>
          </w:tcPr>
          <w:p>
            <w:r>
              <w:t>0,66</w:t>
            </w:r>
          </w:p>
        </w:tc>
        <w:tc>
          <w:tcPr>
            <w:tcW w:type="dxa" w:w="1728"/>
          </w:tcPr>
          <w:p>
            <w:r>
              <w:t>1,00</w:t>
            </w:r>
          </w:p>
        </w:tc>
        <w:tc>
          <w:tcPr>
            <w:tcW w:type="dxa" w:w="1728"/>
          </w:tcPr>
          <w:p>
            <w:r>
              <w:t>0,00</w:t>
            </w:r>
          </w:p>
        </w:tc>
      </w:tr>
      <w:tr>
        <w:tc>
          <w:tcPr>
            <w:tcW w:type="dxa" w:w="1728"/>
          </w:tcPr>
          <w:p>
            <w:r>
              <w:t xml:space="preserve">6520 Network and Operating Sys Admin </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6530 Cloud Computing</w:t>
            </w:r>
          </w:p>
        </w:tc>
        <w:tc>
          <w:tcPr>
            <w:tcW w:type="dxa" w:w="1728"/>
          </w:tcPr>
          <w:p>
            <w:r>
              <w:t>0,00</w:t>
            </w:r>
          </w:p>
        </w:tc>
        <w:tc>
          <w:tcPr>
            <w:tcW w:type="dxa" w:w="1728"/>
          </w:tcPr>
          <w:p>
            <w:r>
              <w:t>1,00</w:t>
            </w:r>
          </w:p>
        </w:tc>
        <w:tc>
          <w:tcPr>
            <w:tcW w:type="dxa" w:w="1728"/>
          </w:tcPr>
          <w:p>
            <w:r>
              <w:t>0,33</w:t>
            </w:r>
          </w:p>
        </w:tc>
        <w:tc>
          <w:tcPr>
            <w:tcW w:type="dxa" w:w="1728"/>
          </w:tcPr>
          <w:p>
            <w:r>
              <w:t>0,00</w:t>
            </w:r>
          </w:p>
        </w:tc>
      </w:tr>
      <w:tr>
        <w:tc>
          <w:tcPr>
            <w:tcW w:type="dxa" w:w="1728"/>
          </w:tcPr>
          <w:p>
            <w:r>
              <w:t>6600 Artificial Intelligence</w:t>
            </w:r>
          </w:p>
        </w:tc>
        <w:tc>
          <w:tcPr>
            <w:tcW w:type="dxa" w:w="1728"/>
          </w:tcPr>
          <w:p>
            <w:r>
              <w:t>0,66</w:t>
            </w:r>
          </w:p>
        </w:tc>
        <w:tc>
          <w:tcPr>
            <w:tcW w:type="dxa" w:w="1728"/>
          </w:tcPr>
          <w:p>
            <w:r>
              <w:t>0,00</w:t>
            </w:r>
          </w:p>
        </w:tc>
        <w:tc>
          <w:tcPr>
            <w:tcW w:type="dxa" w:w="1728"/>
          </w:tcPr>
          <w:p>
            <w:r>
              <w:t>1,00</w:t>
            </w:r>
          </w:p>
        </w:tc>
        <w:tc>
          <w:tcPr>
            <w:tcW w:type="dxa" w:w="1728"/>
          </w:tcPr>
          <w:p>
            <w:r>
              <w:t>0,00</w:t>
            </w:r>
          </w:p>
        </w:tc>
      </w:tr>
      <w:tr>
        <w:tc>
          <w:tcPr>
            <w:tcW w:type="dxa" w:w="1728"/>
          </w:tcPr>
          <w:p>
            <w:r>
              <w:t>6620 User Interface Design and Evaluation</w:t>
            </w:r>
          </w:p>
        </w:tc>
        <w:tc>
          <w:tcPr>
            <w:tcW w:type="dxa" w:w="1728"/>
          </w:tcPr>
          <w:p>
            <w:r>
              <w:t>0,00</w:t>
            </w:r>
          </w:p>
        </w:tc>
        <w:tc>
          <w:tcPr>
            <w:tcW w:type="dxa" w:w="1728"/>
          </w:tcPr>
          <w:p>
            <w:r>
              <w:t>0,66</w:t>
            </w:r>
          </w:p>
        </w:tc>
        <w:tc>
          <w:tcPr>
            <w:tcW w:type="dxa" w:w="1728"/>
          </w:tcPr>
          <w:p>
            <w:r>
              <w:t>1,00</w:t>
            </w:r>
          </w:p>
        </w:tc>
        <w:tc>
          <w:tcPr>
            <w:tcW w:type="dxa" w:w="1728"/>
          </w:tcPr>
          <w:p>
            <w:r>
              <w:t>0,66</w:t>
            </w:r>
          </w:p>
        </w:tc>
      </w:tr>
      <w:tr>
        <w:tc>
          <w:tcPr>
            <w:tcW w:type="dxa" w:w="1728"/>
          </w:tcPr>
          <w:p>
            <w:r>
              <w:t>6630 Machine Learning</w:t>
            </w:r>
          </w:p>
        </w:tc>
        <w:tc>
          <w:tcPr>
            <w:tcW w:type="dxa" w:w="1728"/>
          </w:tcPr>
          <w:p>
            <w:r>
              <w:t>0,66</w:t>
            </w:r>
          </w:p>
        </w:tc>
        <w:tc>
          <w:tcPr>
            <w:tcW w:type="dxa" w:w="1728"/>
          </w:tcPr>
          <w:p>
            <w:r>
              <w:t>0,66</w:t>
            </w:r>
          </w:p>
        </w:tc>
        <w:tc>
          <w:tcPr>
            <w:tcW w:type="dxa" w:w="1728"/>
          </w:tcPr>
          <w:p>
            <w:r>
              <w:t>0,66</w:t>
            </w:r>
          </w:p>
        </w:tc>
        <w:tc>
          <w:tcPr>
            <w:tcW w:type="dxa" w:w="1728"/>
          </w:tcPr>
          <w:p>
            <w:r>
              <w:t>0,66</w:t>
            </w:r>
          </w:p>
        </w:tc>
      </w:tr>
      <w:tr>
        <w:tc>
          <w:tcPr>
            <w:tcW w:type="dxa" w:w="1728"/>
          </w:tcPr>
          <w:p>
            <w:r>
              <w:t>6660 Intro to Evolutionary Comp</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6700 Software Process</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6710 Software Quality Assurance</w:t>
            </w:r>
          </w:p>
        </w:tc>
        <w:tc>
          <w:tcPr>
            <w:tcW w:type="dxa" w:w="1728"/>
          </w:tcPr>
          <w:p>
            <w:r>
              <w:t>0,66</w:t>
            </w:r>
          </w:p>
        </w:tc>
        <w:tc>
          <w:tcPr>
            <w:tcW w:type="dxa" w:w="1728"/>
          </w:tcPr>
          <w:p>
            <w:r>
              <w:t>1,00</w:t>
            </w:r>
          </w:p>
        </w:tc>
        <w:tc>
          <w:tcPr>
            <w:tcW w:type="dxa" w:w="1728"/>
          </w:tcPr>
          <w:p>
            <w:r>
              <w:t>0,66</w:t>
            </w:r>
          </w:p>
        </w:tc>
        <w:tc>
          <w:tcPr>
            <w:tcW w:type="dxa" w:w="1728"/>
          </w:tcPr>
          <w:p>
            <w:r>
              <w:t>1,00</w:t>
            </w:r>
          </w:p>
        </w:tc>
      </w:tr>
      <w:tr>
        <w:tc>
          <w:tcPr>
            <w:tcW w:type="dxa" w:w="1728"/>
          </w:tcPr>
          <w:p>
            <w:r>
              <w:t>6970 Special Topics: Comp Intel. &amp; Adversarial ML</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for Social Change</w:t>
            </w:r>
          </w:p>
        </w:tc>
        <w:tc>
          <w:tcPr>
            <w:tcW w:type="dxa" w:w="1728"/>
          </w:tcPr>
          <w:p>
            <w:r>
              <w:t>1,00</w:t>
            </w:r>
          </w:p>
        </w:tc>
        <w:tc>
          <w:tcPr>
            <w:tcW w:type="dxa" w:w="1728"/>
          </w:tcPr>
          <w:p>
            <w:r>
              <w:t>0,33</w:t>
            </w:r>
          </w:p>
        </w:tc>
        <w:tc>
          <w:tcPr>
            <w:tcW w:type="dxa" w:w="1728"/>
          </w:tcPr>
          <w:p>
            <w:r>
              <w:t>1,00</w:t>
            </w:r>
          </w:p>
        </w:tc>
        <w:tc>
          <w:tcPr>
            <w:tcW w:type="dxa" w:w="1728"/>
          </w:tcPr>
          <w:p>
            <w:r>
              <w:t>1,00</w:t>
            </w:r>
          </w:p>
        </w:tc>
      </w:tr>
      <w:tr>
        <w:tc>
          <w:tcPr>
            <w:tcW w:type="dxa" w:w="1728"/>
          </w:tcPr>
          <w:p>
            <w:r>
              <w:t>6970 Special Topics: Cybersecurity Threats&amp;CounterM</w:t>
            </w:r>
          </w:p>
        </w:tc>
        <w:tc>
          <w:tcPr>
            <w:tcW w:type="dxa" w:w="1728"/>
          </w:tcPr>
          <w:p>
            <w:r>
              <w:t>1,00</w:t>
            </w:r>
          </w:p>
        </w:tc>
        <w:tc>
          <w:tcPr>
            <w:tcW w:type="dxa" w:w="1728"/>
          </w:tcPr>
          <w:p>
            <w:r>
              <w:t>0,33</w:t>
            </w:r>
          </w:p>
        </w:tc>
        <w:tc>
          <w:tcPr>
            <w:tcW w:type="dxa" w:w="1728"/>
          </w:tcPr>
          <w:p>
            <w:r>
              <w:t>0,33</w:t>
            </w:r>
          </w:p>
        </w:tc>
        <w:tc>
          <w:tcPr>
            <w:tcW w:type="dxa" w:w="1728"/>
          </w:tcPr>
          <w:p>
            <w:r>
              <w:t>0,00</w:t>
            </w:r>
          </w:p>
        </w:tc>
      </w:tr>
      <w:tr>
        <w:tc>
          <w:tcPr>
            <w:tcW w:type="dxa" w:w="1728"/>
          </w:tcPr>
          <w:p>
            <w:r>
              <w:t>6970 Special Topics: Cyber Physical Systems Security</w:t>
            </w:r>
          </w:p>
        </w:tc>
        <w:tc>
          <w:tcPr>
            <w:tcW w:type="dxa" w:w="1728"/>
          </w:tcPr>
          <w:p>
            <w:r>
              <w:t>0,00</w:t>
            </w:r>
          </w:p>
        </w:tc>
        <w:tc>
          <w:tcPr>
            <w:tcW w:type="dxa" w:w="1728"/>
          </w:tcPr>
          <w:p>
            <w:r>
              <w:t>0,00</w:t>
            </w:r>
          </w:p>
        </w:tc>
        <w:tc>
          <w:tcPr>
            <w:tcW w:type="dxa" w:w="1728"/>
          </w:tcPr>
          <w:p>
            <w:r>
              <w:t>0,66</w:t>
            </w:r>
          </w:p>
        </w:tc>
        <w:tc>
          <w:tcPr>
            <w:tcW w:type="dxa" w:w="1728"/>
          </w:tcPr>
          <w:p>
            <w:r>
              <w:t>0,66</w:t>
            </w:r>
          </w:p>
        </w:tc>
      </w:tr>
      <w:tr>
        <w:tc>
          <w:tcPr>
            <w:tcW w:type="dxa" w:w="1728"/>
          </w:tcPr>
          <w:p>
            <w:r>
              <w:t>6970 Special Topics: Computational Biology</w:t>
            </w:r>
          </w:p>
        </w:tc>
        <w:tc>
          <w:tcPr>
            <w:tcW w:type="dxa" w:w="1728"/>
          </w:tcPr>
          <w:p>
            <w:r>
              <w:t>0,00</w:t>
            </w:r>
          </w:p>
        </w:tc>
        <w:tc>
          <w:tcPr>
            <w:tcW w:type="dxa" w:w="1728"/>
          </w:tcPr>
          <w:p>
            <w:r>
              <w:t>0,66</w:t>
            </w:r>
          </w:p>
        </w:tc>
        <w:tc>
          <w:tcPr>
            <w:tcW w:type="dxa" w:w="1728"/>
          </w:tcPr>
          <w:p>
            <w:r>
              <w:t>1,00</w:t>
            </w:r>
          </w:p>
        </w:tc>
        <w:tc>
          <w:tcPr>
            <w:tcW w:type="dxa" w:w="1728"/>
          </w:tcPr>
          <w:p>
            <w:r>
              <w:t>1,00</w:t>
            </w:r>
          </w:p>
        </w:tc>
      </w:tr>
      <w:tr>
        <w:tc>
          <w:tcPr>
            <w:tcW w:type="dxa" w:w="1728"/>
          </w:tcPr>
          <w:p>
            <w:r>
              <w:t>6970 Special Topics: Deep Learning</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and Development</w:t>
            </w:r>
          </w:p>
        </w:tc>
        <w:tc>
          <w:tcPr>
            <w:tcW w:type="dxa" w:w="1728"/>
          </w:tcPr>
          <w:p>
            <w:r>
              <w:t>0,66</w:t>
            </w:r>
          </w:p>
        </w:tc>
        <w:tc>
          <w:tcPr>
            <w:tcW w:type="dxa" w:w="1728"/>
          </w:tcPr>
          <w:p>
            <w:r>
              <w:t>1,00</w:t>
            </w:r>
          </w:p>
        </w:tc>
        <w:tc>
          <w:tcPr>
            <w:tcW w:type="dxa" w:w="1728"/>
          </w:tcPr>
          <w:p>
            <w:r>
              <w:t>0,33</w:t>
            </w:r>
          </w:p>
        </w:tc>
        <w:tc>
          <w:tcPr>
            <w:tcW w:type="dxa" w:w="1728"/>
          </w:tcPr>
          <w:p>
            <w:r>
              <w:t>0,00</w:t>
            </w:r>
          </w:p>
        </w:tc>
      </w:tr>
      <w:tr>
        <w:tc>
          <w:tcPr>
            <w:tcW w:type="dxa" w:w="1728"/>
          </w:tcPr>
          <w:p>
            <w:r>
              <w:t>6970 Special Topics: Information Retrieval</w:t>
            </w:r>
          </w:p>
        </w:tc>
        <w:tc>
          <w:tcPr>
            <w:tcW w:type="dxa" w:w="1728"/>
          </w:tcPr>
          <w:p>
            <w:r>
              <w:t>0,00</w:t>
            </w:r>
          </w:p>
        </w:tc>
        <w:tc>
          <w:tcPr>
            <w:tcW w:type="dxa" w:w="1728"/>
          </w:tcPr>
          <w:p>
            <w:r>
              <w:t>0,66</w:t>
            </w:r>
          </w:p>
        </w:tc>
        <w:tc>
          <w:tcPr>
            <w:tcW w:type="dxa" w:w="1728"/>
          </w:tcPr>
          <w:p>
            <w:r>
              <w:t>0,33</w:t>
            </w:r>
          </w:p>
        </w:tc>
        <w:tc>
          <w:tcPr>
            <w:tcW w:type="dxa" w:w="1728"/>
          </w:tcPr>
          <w:p>
            <w:r>
              <w:t>0,66</w:t>
            </w:r>
          </w:p>
        </w:tc>
      </w:tr>
      <w:tr>
        <w:tc>
          <w:tcPr>
            <w:tcW w:type="dxa" w:w="1728"/>
          </w:tcPr>
          <w:p>
            <w:r>
              <w:t>6830 Cybersecurity Threats and Countermeasures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6970 Special Topics: Software Analytics</w:t>
            </w:r>
          </w:p>
        </w:tc>
        <w:tc>
          <w:tcPr>
            <w:tcW w:type="dxa" w:w="1728"/>
          </w:tcPr>
          <w:p>
            <w:r>
              <w:t>0,00</w:t>
            </w:r>
          </w:p>
        </w:tc>
        <w:tc>
          <w:tcPr>
            <w:tcW w:type="dxa" w:w="1728"/>
          </w:tcPr>
          <w:p>
            <w:r>
              <w:t>1,00</w:t>
            </w:r>
          </w:p>
        </w:tc>
        <w:tc>
          <w:tcPr>
            <w:tcW w:type="dxa" w:w="1728"/>
          </w:tcPr>
          <w:p>
            <w:r>
              <w:t>1,00</w:t>
            </w:r>
          </w:p>
        </w:tc>
        <w:tc>
          <w:tcPr>
            <w:tcW w:type="dxa" w:w="1728"/>
          </w:tcPr>
          <w:p>
            <w:r>
              <w:t>0,66</w:t>
            </w:r>
          </w:p>
        </w:tc>
      </w:tr>
      <w:tr>
        <w:tc>
          <w:tcPr>
            <w:tcW w:type="dxa" w:w="1728"/>
          </w:tcPr>
          <w:p>
            <w:r>
              <w:t>6970 Special Topics: iOS Development</w:t>
            </w:r>
          </w:p>
        </w:tc>
        <w:tc>
          <w:tcPr>
            <w:tcW w:type="dxa" w:w="1728"/>
          </w:tcPr>
          <w:p>
            <w:r>
              <w:t>1,00</w:t>
            </w:r>
          </w:p>
        </w:tc>
        <w:tc>
          <w:tcPr>
            <w:tcW w:type="dxa" w:w="1728"/>
          </w:tcPr>
          <w:p>
            <w:r>
              <w:t>0,66</w:t>
            </w:r>
          </w:p>
        </w:tc>
        <w:tc>
          <w:tcPr>
            <w:tcW w:type="dxa" w:w="1728"/>
          </w:tcPr>
          <w:p>
            <w:r>
              <w:t>0,00</w:t>
            </w:r>
          </w:p>
        </w:tc>
        <w:tc>
          <w:tcPr>
            <w:tcW w:type="dxa" w:w="1728"/>
          </w:tcPr>
          <w:p>
            <w:r>
              <w:t>0,66</w:t>
            </w:r>
          </w:p>
        </w:tc>
      </w:tr>
      <w:tr>
        <w:tc>
          <w:tcPr>
            <w:tcW w:type="dxa" w:w="1728"/>
          </w:tcPr>
          <w:p>
            <w:r>
              <w:t>6970 Special Topics: Binary Program Analysis</w:t>
            </w:r>
          </w:p>
        </w:tc>
        <w:tc>
          <w:tcPr>
            <w:tcW w:type="dxa" w:w="1728"/>
          </w:tcPr>
          <w:p>
            <w:r>
              <w:t>0,33</w:t>
            </w:r>
          </w:p>
        </w:tc>
        <w:tc>
          <w:tcPr>
            <w:tcW w:type="dxa" w:w="1728"/>
          </w:tcPr>
          <w:p>
            <w:r>
              <w:t>0,66</w:t>
            </w:r>
          </w:p>
        </w:tc>
        <w:tc>
          <w:tcPr>
            <w:tcW w:type="dxa" w:w="1728"/>
          </w:tcPr>
          <w:p>
            <w:r>
              <w:t>1,00</w:t>
            </w:r>
          </w:p>
        </w:tc>
        <w:tc>
          <w:tcPr>
            <w:tcW w:type="dxa" w:w="1728"/>
          </w:tcPr>
          <w:p>
            <w:r>
              <w:t>0,66</w:t>
            </w:r>
          </w:p>
        </w:tc>
      </w:tr>
      <w:tr>
        <w:tc>
          <w:tcPr>
            <w:tcW w:type="dxa" w:w="1728"/>
          </w:tcPr>
          <w:p>
            <w:r>
              <w:t>7120 Database Systems II</w:t>
            </w:r>
          </w:p>
        </w:tc>
        <w:tc>
          <w:tcPr>
            <w:tcW w:type="dxa" w:w="1728"/>
          </w:tcPr>
          <w:p>
            <w:r>
              <w:t>0,00</w:t>
            </w:r>
          </w:p>
        </w:tc>
        <w:tc>
          <w:tcPr>
            <w:tcW w:type="dxa" w:w="1728"/>
          </w:tcPr>
          <w:p>
            <w:r>
              <w:t>0,00</w:t>
            </w:r>
          </w:p>
        </w:tc>
        <w:tc>
          <w:tcPr>
            <w:tcW w:type="dxa" w:w="1728"/>
          </w:tcPr>
          <w:p>
            <w:r>
              <w:t>1,00</w:t>
            </w:r>
          </w:p>
        </w:tc>
        <w:tc>
          <w:tcPr>
            <w:tcW w:type="dxa" w:w="1728"/>
          </w:tcPr>
          <w:p>
            <w:r>
              <w:t>1,00</w:t>
            </w:r>
          </w:p>
        </w:tc>
      </w:tr>
      <w:tr>
        <w:tc>
          <w:tcPr>
            <w:tcW w:type="dxa" w:w="1728"/>
          </w:tcPr>
          <w:p>
            <w:r>
              <w:t>7270 Advanced Topics in Algorithms</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7300 Advanced Computer Architecture</w:t>
            </w:r>
          </w:p>
        </w:tc>
        <w:tc>
          <w:tcPr>
            <w:tcW w:type="dxa" w:w="1728"/>
          </w:tcPr>
          <w:p>
            <w:r>
              <w:t>1,00</w:t>
            </w:r>
          </w:p>
        </w:tc>
        <w:tc>
          <w:tcPr>
            <w:tcW w:type="dxa" w:w="1728"/>
          </w:tcPr>
          <w:p>
            <w:r>
              <w:t>0,66</w:t>
            </w:r>
          </w:p>
        </w:tc>
        <w:tc>
          <w:tcPr>
            <w:tcW w:type="dxa" w:w="1728"/>
          </w:tcPr>
          <w:p>
            <w:r>
              <w:t>1,00</w:t>
            </w:r>
          </w:p>
        </w:tc>
        <w:tc>
          <w:tcPr>
            <w:tcW w:type="dxa" w:w="1728"/>
          </w:tcPr>
          <w:p>
            <w:r>
              <w:t>0,33</w:t>
            </w:r>
          </w:p>
        </w:tc>
      </w:tr>
      <w:tr>
        <w:tc>
          <w:tcPr>
            <w:tcW w:type="dxa" w:w="1728"/>
          </w:tcPr>
          <w:p>
            <w:r>
              <w:t>7330 Topics in Parallel and Distributed Computing</w:t>
            </w:r>
          </w:p>
        </w:tc>
        <w:tc>
          <w:tcPr>
            <w:tcW w:type="dxa" w:w="1728"/>
          </w:tcPr>
          <w:p>
            <w:r>
              <w:t>0,00</w:t>
            </w:r>
          </w:p>
        </w:tc>
        <w:tc>
          <w:tcPr>
            <w:tcW w:type="dxa" w:w="1728"/>
          </w:tcPr>
          <w:p>
            <w:r>
              <w:t>0,66</w:t>
            </w:r>
          </w:p>
        </w:tc>
        <w:tc>
          <w:tcPr>
            <w:tcW w:type="dxa" w:w="1728"/>
          </w:tcPr>
          <w:p>
            <w:r>
              <w:t>1,00</w:t>
            </w:r>
          </w:p>
        </w:tc>
        <w:tc>
          <w:tcPr>
            <w:tcW w:type="dxa" w:w="1728"/>
          </w:tcPr>
          <w:p>
            <w:r>
              <w:t>0,33</w:t>
            </w:r>
          </w:p>
        </w:tc>
      </w:tr>
      <w:tr>
        <w:tc>
          <w:tcPr>
            <w:tcW w:type="dxa" w:w="1728"/>
          </w:tcPr>
          <w:p>
            <w:r>
              <w:t>7370 Advanced Computer and Network Security</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7500 Advanced Topics in Operating Systems</w:t>
            </w:r>
          </w:p>
        </w:tc>
        <w:tc>
          <w:tcPr>
            <w:tcW w:type="dxa" w:w="1728"/>
          </w:tcPr>
          <w:p>
            <w:r>
              <w:t>1,00</w:t>
            </w:r>
          </w:p>
        </w:tc>
        <w:tc>
          <w:tcPr>
            <w:tcW w:type="dxa" w:w="1728"/>
          </w:tcPr>
          <w:p>
            <w:r>
              <w:t>0,66</w:t>
            </w:r>
          </w:p>
        </w:tc>
        <w:tc>
          <w:tcPr>
            <w:tcW w:type="dxa" w:w="1728"/>
          </w:tcPr>
          <w:p>
            <w:r>
              <w:t>0,33</w:t>
            </w:r>
          </w:p>
        </w:tc>
        <w:tc>
          <w:tcPr>
            <w:tcW w:type="dxa" w:w="1728"/>
          </w:tcPr>
          <w:p>
            <w:r>
              <w:t>0,33</w:t>
            </w:r>
          </w:p>
        </w:tc>
      </w:tr>
      <w:tr>
        <w:tc>
          <w:tcPr>
            <w:tcW w:type="dxa" w:w="1728"/>
          </w:tcPr>
          <w:p>
            <w:r>
              <w:t>7620 Human Computer Interaction</w:t>
            </w:r>
          </w:p>
        </w:tc>
        <w:tc>
          <w:tcPr>
            <w:tcW w:type="dxa" w:w="1728"/>
          </w:tcPr>
          <w:p>
            <w:r>
              <w:t>0,00</w:t>
            </w:r>
          </w:p>
        </w:tc>
        <w:tc>
          <w:tcPr>
            <w:tcW w:type="dxa" w:w="1728"/>
          </w:tcPr>
          <w:p>
            <w:r>
              <w:t>0,33</w:t>
            </w:r>
          </w:p>
        </w:tc>
        <w:tc>
          <w:tcPr>
            <w:tcW w:type="dxa" w:w="1728"/>
          </w:tcPr>
          <w:p>
            <w:r>
              <w:t>1,00</w:t>
            </w:r>
          </w:p>
        </w:tc>
        <w:tc>
          <w:tcPr>
            <w:tcW w:type="dxa" w:w="1728"/>
          </w:tcPr>
          <w:p>
            <w:r>
              <w:t>0,33</w:t>
            </w:r>
          </w:p>
        </w:tc>
      </w:tr>
      <w:tr>
        <w:tc>
          <w:tcPr>
            <w:tcW w:type="dxa" w:w="1728"/>
          </w:tcPr>
          <w:p>
            <w:r>
              <w:t>7700 Software Architecture</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7720 Software Re-Engineering</w:t>
            </w:r>
          </w:p>
        </w:tc>
        <w:tc>
          <w:tcPr>
            <w:tcW w:type="dxa" w:w="1728"/>
          </w:tcPr>
          <w:p>
            <w:r>
              <w:t>0,83</w:t>
            </w:r>
          </w:p>
        </w:tc>
        <w:tc>
          <w:tcPr>
            <w:tcW w:type="dxa" w:w="1728"/>
          </w:tcPr>
          <w:p>
            <w:r>
              <w:t>0,00</w:t>
            </w:r>
          </w:p>
        </w:tc>
        <w:tc>
          <w:tcPr>
            <w:tcW w:type="dxa" w:w="1728"/>
          </w:tcPr>
          <w:p>
            <w:r>
              <w:t>0,00</w:t>
            </w:r>
          </w:p>
        </w:tc>
        <w:tc>
          <w:tcPr>
            <w:tcW w:type="dxa" w:w="1728"/>
          </w:tcPr>
          <w:p>
            <w:r>
              <w:t>0,66</w:t>
            </w:r>
          </w:p>
        </w:tc>
      </w:tr>
      <w:tr>
        <w:tc>
          <w:tcPr>
            <w:tcW w:type="dxa" w:w="1728"/>
          </w:tcPr>
          <w:p>
            <w:r>
              <w:t>7800 AI for Security</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7950 Introduction Graduate Study Computer Science</w:t>
            </w:r>
          </w:p>
        </w:tc>
        <w:tc>
          <w:tcPr>
            <w:tcW w:type="dxa" w:w="1728"/>
          </w:tcPr>
          <w:p>
            <w:r>
              <w:t>0,00</w:t>
            </w:r>
          </w:p>
        </w:tc>
        <w:tc>
          <w:tcPr>
            <w:tcW w:type="dxa" w:w="1728"/>
          </w:tcPr>
          <w:p>
            <w:r>
              <w:t>0,00</w:t>
            </w:r>
          </w:p>
        </w:tc>
        <w:tc>
          <w:tcPr>
            <w:tcW w:type="dxa" w:w="1728"/>
          </w:tcPr>
          <w:p>
            <w:r>
              <w:t>0,00</w:t>
            </w:r>
          </w:p>
        </w:tc>
        <w:tc>
          <w:tcPr>
            <w:tcW w:type="dxa" w:w="1728"/>
          </w:tcPr>
          <w:p>
            <w:r>
              <w:t>0,33</w:t>
            </w:r>
          </w:p>
        </w:tc>
      </w:tr>
      <w:tr>
        <w:tc>
          <w:tcPr>
            <w:tcW w:type="dxa" w:w="1728"/>
          </w:tcPr>
          <w:p>
            <w:r>
              <w:t>7970 Natural Language Processing</w:t>
            </w:r>
          </w:p>
        </w:tc>
        <w:tc>
          <w:tcPr>
            <w:tcW w:type="dxa" w:w="1728"/>
          </w:tcPr>
          <w:p>
            <w:r>
              <w:t>0,00</w:t>
            </w:r>
          </w:p>
        </w:tc>
        <w:tc>
          <w:tcPr>
            <w:tcW w:type="dxa" w:w="1728"/>
          </w:tcPr>
          <w:p>
            <w:r>
              <w:t>0,66</w:t>
            </w:r>
          </w:p>
        </w:tc>
        <w:tc>
          <w:tcPr>
            <w:tcW w:type="dxa" w:w="1728"/>
          </w:tcPr>
          <w:p>
            <w:r>
              <w:t>0,66</w:t>
            </w:r>
          </w:p>
        </w:tc>
        <w:tc>
          <w:tcPr>
            <w:tcW w:type="dxa" w:w="1728"/>
          </w:tcPr>
          <w:p>
            <w:r>
              <w:t>1,00</w:t>
            </w:r>
          </w:p>
        </w:tc>
      </w:tr>
      <w:tr>
        <w:tc>
          <w:tcPr>
            <w:tcW w:type="dxa" w:w="1728"/>
          </w:tcPr>
          <w:p>
            <w:r>
              <w:t>8930 Directed Study</w:t>
            </w:r>
          </w:p>
        </w:tc>
        <w:tc>
          <w:tcPr>
            <w:tcW w:type="dxa" w:w="1728"/>
          </w:tcPr>
          <w:p>
            <w:r>
              <w:t>0,66</w:t>
            </w:r>
          </w:p>
        </w:tc>
        <w:tc>
          <w:tcPr>
            <w:tcW w:type="dxa" w:w="1728"/>
          </w:tcPr>
          <w:p>
            <w:r>
              <w:t>0,66</w:t>
            </w:r>
          </w:p>
        </w:tc>
        <w:tc>
          <w:tcPr>
            <w:tcW w:type="dxa" w:w="1728"/>
          </w:tcPr>
          <w:p>
            <w:r>
              <w:t>1,00</w:t>
            </w:r>
          </w:p>
        </w:tc>
        <w:tc>
          <w:tcPr>
            <w:tcW w:type="dxa" w:w="1728"/>
          </w:tcPr>
          <w:p>
            <w:r>
              <w:t>1,00</w:t>
            </w:r>
          </w:p>
        </w:tc>
      </w:tr>
      <w:tr>
        <w:tc>
          <w:tcPr>
            <w:tcW w:type="dxa" w:w="1728"/>
          </w:tcPr>
          <w:p>
            <w:r>
              <w:t>8990 Research and Thesis, Measure 1</w:t>
            </w:r>
          </w:p>
        </w:tc>
        <w:tc>
          <w:tcPr>
            <w:tcW w:type="dxa" w:w="1728"/>
          </w:tcPr>
          <w:p>
            <w:r>
              <w:t>1,00</w:t>
            </w:r>
          </w:p>
        </w:tc>
        <w:tc>
          <w:tcPr>
            <w:tcW w:type="dxa" w:w="1728"/>
          </w:tcPr>
          <w:p>
            <w:r>
              <w:t>0,00</w:t>
            </w:r>
          </w:p>
        </w:tc>
        <w:tc>
          <w:tcPr>
            <w:tcW w:type="dxa" w:w="1728"/>
          </w:tcPr>
          <w:p>
            <w:r>
              <w:t>0,00</w:t>
            </w:r>
          </w:p>
        </w:tc>
        <w:tc>
          <w:tcPr>
            <w:tcW w:type="dxa" w:w="1728"/>
          </w:tcPr>
          <w:p>
            <w:r>
              <w:t>0,00</w:t>
            </w:r>
          </w:p>
        </w:tc>
      </w:tr>
      <w:tr>
        <w:tc>
          <w:tcPr>
            <w:tcW w:type="dxa" w:w="1728"/>
          </w:tcPr>
          <w:p>
            <w:r>
              <w:t>8990 Research and Thesis, Measure 2</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3</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4</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5</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6</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7</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8</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9</w:t>
            </w:r>
          </w:p>
        </w:tc>
        <w:tc>
          <w:tcPr>
            <w:tcW w:type="dxa" w:w="1728"/>
          </w:tcPr>
          <w:p>
            <w:r>
              <w:t>0,00</w:t>
            </w:r>
          </w:p>
        </w:tc>
        <w:tc>
          <w:tcPr>
            <w:tcW w:type="dxa" w:w="1728"/>
          </w:tcPr>
          <w:p>
            <w:r>
              <w:t>0,00</w:t>
            </w:r>
          </w:p>
        </w:tc>
        <w:tc>
          <w:tcPr>
            <w:tcW w:type="dxa" w:w="1728"/>
          </w:tcPr>
          <w:p>
            <w:r>
              <w:t>0,00</w:t>
            </w:r>
          </w:p>
        </w:tc>
        <w:tc>
          <w:tcPr>
            <w:tcW w:type="dxa" w:w="1728"/>
          </w:tcPr>
          <w:p>
            <w:r>
              <w:t>1,00</w:t>
            </w:r>
          </w:p>
        </w:tc>
      </w:tr>
    </w:tbl>
    <w:p>
      <w:pPr>
        <w:pStyle w:val="Heading1"/>
      </w:pPr>
      <w:r>
        <w:t>Reporting Results (from Grades - Year 2025)</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Course_name</w:t>
            </w:r>
          </w:p>
        </w:tc>
        <w:tc>
          <w:tcPr>
            <w:tcW w:type="dxa" w:w="960"/>
          </w:tcPr>
          <w:p>
            <w:r>
              <w:t>Professor</w:t>
            </w:r>
          </w:p>
        </w:tc>
        <w:tc>
          <w:tcPr>
            <w:tcW w:type="dxa" w:w="960"/>
          </w:tcPr>
          <w:p>
            <w:r>
              <w:t>A</w:t>
            </w:r>
          </w:p>
        </w:tc>
        <w:tc>
          <w:tcPr>
            <w:tcW w:type="dxa" w:w="960"/>
          </w:tcPr>
          <w:p>
            <w:r>
              <w:t>B</w:t>
            </w:r>
          </w:p>
        </w:tc>
        <w:tc>
          <w:tcPr>
            <w:tcW w:type="dxa" w:w="960"/>
          </w:tcPr>
          <w:p>
            <w:r>
              <w:t>C</w:t>
            </w:r>
          </w:p>
        </w:tc>
        <w:tc>
          <w:tcPr>
            <w:tcW w:type="dxa" w:w="960"/>
          </w:tcPr>
          <w:p>
            <w:r>
              <w:t>D</w:t>
            </w:r>
          </w:p>
        </w:tc>
        <w:tc>
          <w:tcPr>
            <w:tcW w:type="dxa" w:w="960"/>
          </w:tcPr>
          <w:p>
            <w:r>
              <w:t>F</w:t>
            </w:r>
          </w:p>
        </w:tc>
        <w:tc>
          <w:tcPr>
            <w:tcW w:type="dxa" w:w="960"/>
          </w:tcPr>
          <w:p>
            <w:r>
              <w:t>Score</w:t>
            </w:r>
          </w:p>
        </w:tc>
        <w:tc>
          <w:tcPr>
            <w:tcW w:type="dxa" w:w="960"/>
          </w:tcPr>
          <w:p>
            <w:r>
              <w:t>Total_students</w:t>
            </w:r>
          </w:p>
        </w:tc>
      </w:tr>
      <w:tr>
        <w:tc>
          <w:tcPr>
            <w:tcW w:type="dxa" w:w="960"/>
          </w:tcPr>
          <w:p>
            <w:r>
              <w:t>COMP 6000</w:t>
            </w:r>
          </w:p>
        </w:tc>
        <w:tc>
          <w:tcPr>
            <w:tcW w:type="dxa" w:w="960"/>
          </w:tcPr>
          <w:p>
            <w:r>
              <w:t>Marghitu</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4</w:t>
            </w:r>
          </w:p>
        </w:tc>
      </w:tr>
      <w:tr>
        <w:tc>
          <w:tcPr>
            <w:tcW w:type="dxa" w:w="960"/>
          </w:tcPr>
          <w:p>
            <w:r>
              <w:t xml:space="preserve">COMP 6120 </w:t>
            </w:r>
          </w:p>
        </w:tc>
        <w:tc>
          <w:tcPr>
            <w:tcW w:type="dxa" w:w="960"/>
          </w:tcPr>
          <w:p>
            <w:r>
              <w:t>Ku (Spring/Fall)</w:t>
            </w:r>
          </w:p>
        </w:tc>
        <w:tc>
          <w:tcPr>
            <w:tcW w:type="dxa" w:w="960"/>
          </w:tcPr>
          <w:p>
            <w:r>
              <w:t>5</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5</w:t>
            </w:r>
          </w:p>
        </w:tc>
      </w:tr>
      <w:tr>
        <w:tc>
          <w:tcPr>
            <w:tcW w:type="dxa" w:w="960"/>
          </w:tcPr>
          <w:p>
            <w:r>
              <w:t>COMP 6210</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6130</w:t>
            </w:r>
          </w:p>
        </w:tc>
        <w:tc>
          <w:tcPr>
            <w:tcW w:type="dxa" w:w="960"/>
          </w:tcPr>
          <w:p>
            <w:r>
              <w:t>Zhou</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6320</w:t>
            </w:r>
          </w:p>
        </w:tc>
        <w:tc>
          <w:tcPr>
            <w:tcW w:type="dxa" w:w="960"/>
          </w:tcPr>
          <w:p>
            <w:r>
              <w:t>Shu</w:t>
            </w:r>
          </w:p>
        </w:tc>
        <w:tc>
          <w:tcPr>
            <w:tcW w:type="dxa" w:w="960"/>
          </w:tcPr>
          <w:p>
            <w:r>
              <w:t>3</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90,0</w:t>
            </w:r>
          </w:p>
        </w:tc>
        <w:tc>
          <w:tcPr>
            <w:tcW w:type="dxa" w:w="960"/>
          </w:tcPr>
          <w:p>
            <w:r>
              <w:t>5</w:t>
            </w:r>
          </w:p>
        </w:tc>
      </w:tr>
      <w:tr>
        <w:tc>
          <w:tcPr>
            <w:tcW w:type="dxa" w:w="960"/>
          </w:tcPr>
          <w:p>
            <w:r>
              <w:t>COMP 6350</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6360</w:t>
            </w:r>
          </w:p>
        </w:tc>
        <w:tc>
          <w:tcPr>
            <w:tcW w:type="dxa" w:w="960"/>
          </w:tcPr>
          <w:p>
            <w:r>
              <w:t>Lim</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6370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6520</w:t>
            </w:r>
          </w:p>
        </w:tc>
        <w:tc>
          <w:tcPr>
            <w:tcW w:type="dxa" w:w="960"/>
          </w:tcPr>
          <w:p>
            <w:r>
              <w:t>Umphress (Summer)</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6530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6600</w:t>
            </w:r>
          </w:p>
        </w:tc>
        <w:tc>
          <w:tcPr>
            <w:tcW w:type="dxa" w:w="960"/>
          </w:tcPr>
          <w:p>
            <w:r>
              <w:t>Liu</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6630</w:t>
            </w:r>
          </w:p>
        </w:tc>
        <w:tc>
          <w:tcPr>
            <w:tcW w:type="dxa" w:w="960"/>
          </w:tcPr>
          <w:p>
            <w:r>
              <w:t>A. Nguyen/Karmaker</w:t>
            </w:r>
          </w:p>
        </w:tc>
        <w:tc>
          <w:tcPr>
            <w:tcW w:type="dxa" w:w="960"/>
          </w:tcPr>
          <w:p>
            <w:r>
              <w:t>4</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95,0</w:t>
            </w:r>
          </w:p>
        </w:tc>
        <w:tc>
          <w:tcPr>
            <w:tcW w:type="dxa" w:w="960"/>
          </w:tcPr>
          <w:p>
            <w:r>
              <w:t>5</w:t>
            </w:r>
          </w:p>
        </w:tc>
      </w:tr>
      <w:tr>
        <w:tc>
          <w:tcPr>
            <w:tcW w:type="dxa" w:w="960"/>
          </w:tcPr>
          <w:p>
            <w:r>
              <w:t>COMP 6660</w:t>
            </w:r>
          </w:p>
        </w:tc>
        <w:tc>
          <w:tcPr>
            <w:tcW w:type="dxa" w:w="960"/>
          </w:tcPr>
          <w:p>
            <w:r>
              <w:t>Tauritz</w:t>
            </w:r>
          </w:p>
        </w:tc>
        <w:tc>
          <w:tcPr>
            <w:tcW w:type="dxa" w:w="960"/>
          </w:tcPr>
          <w:p>
            <w:r>
              <w:t>2</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91,7</w:t>
            </w:r>
          </w:p>
        </w:tc>
        <w:tc>
          <w:tcPr>
            <w:tcW w:type="dxa" w:w="960"/>
          </w:tcPr>
          <w:p>
            <w:r>
              <w:t>3</w:t>
            </w:r>
          </w:p>
        </w:tc>
      </w:tr>
      <w:tr>
        <w:tc>
          <w:tcPr>
            <w:tcW w:type="dxa" w:w="960"/>
          </w:tcPr>
          <w:p>
            <w:r>
              <w:t>COMP 6700</w:t>
            </w:r>
          </w:p>
        </w:tc>
        <w:tc>
          <w:tcPr>
            <w:tcW w:type="dxa" w:w="960"/>
          </w:tcPr>
          <w:p>
            <w:r>
              <w:t>Umphress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6710</w:t>
            </w:r>
          </w:p>
        </w:tc>
        <w:tc>
          <w:tcPr>
            <w:tcW w:type="dxa" w:w="960"/>
          </w:tcPr>
          <w:p>
            <w:r>
              <w:t>Rahman</w:t>
            </w:r>
          </w:p>
        </w:tc>
        <w:tc>
          <w:tcPr>
            <w:tcW w:type="dxa" w:w="960"/>
          </w:tcPr>
          <w:p>
            <w:r>
              <w:t>0</w:t>
            </w:r>
          </w:p>
        </w:tc>
        <w:tc>
          <w:tcPr>
            <w:tcW w:type="dxa" w:w="960"/>
          </w:tcPr>
          <w:p>
            <w:r>
              <w:t>0</w:t>
            </w:r>
          </w:p>
        </w:tc>
        <w:tc>
          <w:tcPr>
            <w:tcW w:type="dxa" w:w="960"/>
          </w:tcPr>
          <w:p>
            <w:r>
              <w:t>0</w:t>
            </w:r>
          </w:p>
        </w:tc>
        <w:tc>
          <w:tcPr>
            <w:tcW w:type="dxa" w:w="960"/>
          </w:tcPr>
          <w:p>
            <w:r>
              <w:t>1</w:t>
            </w:r>
          </w:p>
        </w:tc>
        <w:tc>
          <w:tcPr>
            <w:tcW w:type="dxa" w:w="960"/>
          </w:tcPr>
          <w:p>
            <w:r>
              <w:t>0</w:t>
            </w:r>
          </w:p>
        </w:tc>
        <w:tc>
          <w:tcPr>
            <w:tcW w:type="dxa" w:w="960"/>
          </w:tcPr>
          <w:p>
            <w:r>
              <w:t>25,0</w:t>
            </w:r>
          </w:p>
        </w:tc>
        <w:tc>
          <w:tcPr>
            <w:tcW w:type="dxa" w:w="960"/>
          </w:tcPr>
          <w:p>
            <w:r>
              <w:t>1</w:t>
            </w:r>
          </w:p>
        </w:tc>
      </w:tr>
      <w:tr>
        <w:tc>
          <w:tcPr>
            <w:tcW w:type="dxa" w:w="960"/>
          </w:tcPr>
          <w:p>
            <w:r>
              <w:t>COMP 6970-CTCM</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6970-CPS</w:t>
            </w:r>
          </w:p>
        </w:tc>
        <w:tc>
          <w:tcPr>
            <w:tcW w:type="dxa" w:w="960"/>
          </w:tcPr>
          <w:p>
            <w:r>
              <w:t>Yampolskiy</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6970-BPA</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6970-GDSC</w:t>
            </w:r>
          </w:p>
        </w:tc>
        <w:tc>
          <w:tcPr>
            <w:tcW w:type="dxa" w:w="960"/>
          </w:tcPr>
          <w:p>
            <w:r>
              <w:t>Thomas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7970-Research EC</w:t>
            </w:r>
          </w:p>
        </w:tc>
        <w:tc>
          <w:tcPr>
            <w:tcW w:type="dxa" w:w="960"/>
          </w:tcPr>
          <w:p>
            <w:r>
              <w:t>Tauritz</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Heaton</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w:t>
            </w:r>
          </w:p>
        </w:tc>
        <w:tc>
          <w:tcPr>
            <w:tcW w:type="dxa" w:w="960"/>
          </w:tcPr>
          <w:p>
            <w:r>
              <w:t>A Nguyen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6970-IR</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6830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 iOS</w:t>
            </w:r>
          </w:p>
        </w:tc>
        <w:tc>
          <w:tcPr>
            <w:tcW w:type="dxa" w:w="960"/>
          </w:tcPr>
          <w:p>
            <w:r>
              <w:t>Chapman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7270</w:t>
            </w:r>
          </w:p>
        </w:tc>
        <w:tc>
          <w:tcPr>
            <w:tcW w:type="dxa" w:w="960"/>
          </w:tcPr>
          <w:p>
            <w:r>
              <w:t>Zhou</w:t>
            </w:r>
          </w:p>
        </w:tc>
        <w:tc>
          <w:tcPr>
            <w:tcW w:type="dxa" w:w="960"/>
          </w:tcPr>
          <w:p>
            <w:r>
              <w:t>17</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98,6</w:t>
            </w:r>
          </w:p>
        </w:tc>
        <w:tc>
          <w:tcPr>
            <w:tcW w:type="dxa" w:w="960"/>
          </w:tcPr>
          <w:p>
            <w:r>
              <w:t>18</w:t>
            </w:r>
          </w:p>
        </w:tc>
      </w:tr>
      <w:tr>
        <w:tc>
          <w:tcPr>
            <w:tcW w:type="dxa" w:w="960"/>
          </w:tcPr>
          <w:p>
            <w:r>
              <w:t>COMP 7300</w:t>
            </w:r>
          </w:p>
        </w:tc>
        <w:tc>
          <w:tcPr>
            <w:tcW w:type="dxa" w:w="960"/>
          </w:tcPr>
          <w:p>
            <w:r>
              <w:t>Baskiyar</w:t>
            </w:r>
          </w:p>
        </w:tc>
        <w:tc>
          <w:tcPr>
            <w:tcW w:type="dxa" w:w="960"/>
          </w:tcPr>
          <w:p>
            <w:r>
              <w:t>13</w:t>
            </w:r>
          </w:p>
        </w:tc>
        <w:tc>
          <w:tcPr>
            <w:tcW w:type="dxa" w:w="960"/>
          </w:tcPr>
          <w:p>
            <w:r>
              <w:t>10</w:t>
            </w:r>
          </w:p>
        </w:tc>
        <w:tc>
          <w:tcPr>
            <w:tcW w:type="dxa" w:w="960"/>
          </w:tcPr>
          <w:p>
            <w:r>
              <w:t>2</w:t>
            </w:r>
          </w:p>
        </w:tc>
        <w:tc>
          <w:tcPr>
            <w:tcW w:type="dxa" w:w="960"/>
          </w:tcPr>
          <w:p>
            <w:r>
              <w:t>1</w:t>
            </w:r>
          </w:p>
        </w:tc>
        <w:tc>
          <w:tcPr>
            <w:tcW w:type="dxa" w:w="960"/>
          </w:tcPr>
          <w:p>
            <w:r>
              <w:t>0</w:t>
            </w:r>
          </w:p>
        </w:tc>
        <w:tc>
          <w:tcPr>
            <w:tcW w:type="dxa" w:w="960"/>
          </w:tcPr>
          <w:p>
            <w:r>
              <w:t>83,7</w:t>
            </w:r>
          </w:p>
        </w:tc>
        <w:tc>
          <w:tcPr>
            <w:tcW w:type="dxa" w:w="960"/>
          </w:tcPr>
          <w:p>
            <w:r>
              <w:t>26</w:t>
            </w:r>
          </w:p>
        </w:tc>
      </w:tr>
      <w:tr>
        <w:tc>
          <w:tcPr>
            <w:tcW w:type="dxa" w:w="960"/>
          </w:tcPr>
          <w:p>
            <w:r>
              <w:t>COMP 7370</w:t>
            </w:r>
          </w:p>
        </w:tc>
        <w:tc>
          <w:tcPr>
            <w:tcW w:type="dxa" w:w="960"/>
          </w:tcPr>
          <w:p>
            <w:r>
              <w:t>Shu</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2</w:t>
            </w:r>
          </w:p>
        </w:tc>
      </w:tr>
      <w:tr>
        <w:tc>
          <w:tcPr>
            <w:tcW w:type="dxa" w:w="960"/>
          </w:tcPr>
          <w:p>
            <w:r>
              <w:t>COMP 7500</w:t>
            </w:r>
          </w:p>
        </w:tc>
        <w:tc>
          <w:tcPr>
            <w:tcW w:type="dxa" w:w="960"/>
          </w:tcPr>
          <w:p>
            <w:r>
              <w:t>Qin</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94,1</w:t>
            </w:r>
          </w:p>
        </w:tc>
        <w:tc>
          <w:tcPr>
            <w:tcW w:type="dxa" w:w="960"/>
          </w:tcPr>
          <w:p>
            <w:r>
              <w:t>17</w:t>
            </w:r>
          </w:p>
        </w:tc>
      </w:tr>
      <w:tr>
        <w:tc>
          <w:tcPr>
            <w:tcW w:type="dxa" w:w="960"/>
          </w:tcPr>
          <w:p>
            <w:r>
              <w:t>COMP 7620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7720</w:t>
            </w:r>
          </w:p>
        </w:tc>
        <w:tc>
          <w:tcPr>
            <w:tcW w:type="dxa" w:w="960"/>
          </w:tcPr>
          <w:p>
            <w:r>
              <w:t>Yamposkiy</w:t>
            </w:r>
          </w:p>
        </w:tc>
        <w:tc>
          <w:tcPr>
            <w:tcW w:type="dxa" w:w="960"/>
          </w:tcPr>
          <w:p>
            <w:r>
              <w:t>1</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87,5</w:t>
            </w:r>
          </w:p>
        </w:tc>
        <w:tc>
          <w:tcPr>
            <w:tcW w:type="dxa" w:w="960"/>
          </w:tcPr>
          <w:p>
            <w:r>
              <w:t>2</w:t>
            </w:r>
          </w:p>
        </w:tc>
      </w:tr>
      <w:tr>
        <w:tc>
          <w:tcPr>
            <w:tcW w:type="dxa" w:w="960"/>
          </w:tcPr>
          <w:p>
            <w:r>
              <w:t>COMP 7930/7980/8930</w:t>
            </w:r>
          </w:p>
        </w:tc>
        <w:tc>
          <w:tcPr>
            <w:tcW w:type="dxa" w:w="960"/>
          </w:tcPr>
          <w:p>
            <w:r>
              <w:t>Qin</w:t>
            </w:r>
          </w:p>
        </w:tc>
        <w:tc>
          <w:tcPr>
            <w:tcW w:type="dxa" w:w="960"/>
          </w:tcPr>
          <w:p>
            <w:r>
              <w:t>6</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6</w:t>
            </w:r>
          </w:p>
        </w:tc>
      </w:tr>
      <w:tr>
        <w:tc>
          <w:tcPr>
            <w:tcW w:type="dxa" w:w="960"/>
          </w:tcPr>
          <w:p>
            <w:r>
              <w:t>COMP 7970-NLP</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7990/8990</w:t>
            </w:r>
          </w:p>
        </w:tc>
        <w:tc>
          <w:tcPr>
            <w:tcW w:type="dxa" w:w="960"/>
          </w:tcPr>
          <w:p>
            <w:r>
              <w:t>Qualtrics Measure 1</w:t>
            </w:r>
          </w:p>
        </w:tc>
        <w:tc>
          <w:tcPr>
            <w:tcW w:type="dxa" w:w="960"/>
          </w:tcPr>
          <w:p>
            <w:r>
              <w:t>45</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91,5</w:t>
            </w:r>
          </w:p>
        </w:tc>
        <w:tc>
          <w:tcPr>
            <w:tcW w:type="dxa" w:w="960"/>
          </w:tcPr>
          <w:p>
            <w:r>
              <w:t>62</w:t>
            </w:r>
          </w:p>
        </w:tc>
      </w:tr>
      <w:tr>
        <w:tc>
          <w:tcPr>
            <w:tcW w:type="dxa" w:w="960"/>
          </w:tcPr>
          <w:p>
            <w:r>
              <w:t>COMP 7990/8990</w:t>
            </w:r>
          </w:p>
        </w:tc>
        <w:tc>
          <w:tcPr>
            <w:tcW w:type="dxa" w:w="960"/>
          </w:tcPr>
          <w:p>
            <w:r>
              <w:t>Qualtrics Measure 2</w:t>
            </w:r>
          </w:p>
        </w:tc>
        <w:tc>
          <w:tcPr>
            <w:tcW w:type="dxa" w:w="960"/>
          </w:tcPr>
          <w:p>
            <w:r>
              <w:t>39</w:t>
            </w:r>
          </w:p>
        </w:tc>
        <w:tc>
          <w:tcPr>
            <w:tcW w:type="dxa" w:w="960"/>
          </w:tcPr>
          <w:p>
            <w:r>
              <w:t>18</w:t>
            </w:r>
          </w:p>
        </w:tc>
        <w:tc>
          <w:tcPr>
            <w:tcW w:type="dxa" w:w="960"/>
          </w:tcPr>
          <w:p>
            <w:r>
              <w:t>4</w:t>
            </w:r>
          </w:p>
        </w:tc>
        <w:tc>
          <w:tcPr>
            <w:tcW w:type="dxa" w:w="960"/>
          </w:tcPr>
          <w:p>
            <w:r>
              <w:t>0</w:t>
            </w:r>
          </w:p>
        </w:tc>
        <w:tc>
          <w:tcPr>
            <w:tcW w:type="dxa" w:w="960"/>
          </w:tcPr>
          <w:p>
            <w:r>
              <w:t>0</w:t>
            </w:r>
          </w:p>
        </w:tc>
        <w:tc>
          <w:tcPr>
            <w:tcW w:type="dxa" w:w="960"/>
          </w:tcPr>
          <w:p>
            <w:r>
              <w:t>89,3</w:t>
            </w:r>
          </w:p>
        </w:tc>
        <w:tc>
          <w:tcPr>
            <w:tcW w:type="dxa" w:w="960"/>
          </w:tcPr>
          <w:p>
            <w:r>
              <w:t>61</w:t>
            </w:r>
          </w:p>
        </w:tc>
      </w:tr>
      <w:tr>
        <w:tc>
          <w:tcPr>
            <w:tcW w:type="dxa" w:w="960"/>
          </w:tcPr>
          <w:p>
            <w:r>
              <w:t>COMP 7990/8990</w:t>
            </w:r>
          </w:p>
        </w:tc>
        <w:tc>
          <w:tcPr>
            <w:tcW w:type="dxa" w:w="960"/>
          </w:tcPr>
          <w:p>
            <w:r>
              <w:t>Qualtrics Measure 3</w:t>
            </w:r>
          </w:p>
        </w:tc>
        <w:tc>
          <w:tcPr>
            <w:tcW w:type="dxa" w:w="960"/>
          </w:tcPr>
          <w:p>
            <w:r>
              <w:t>30</w:t>
            </w:r>
          </w:p>
        </w:tc>
        <w:tc>
          <w:tcPr>
            <w:tcW w:type="dxa" w:w="960"/>
          </w:tcPr>
          <w:p>
            <w:r>
              <w:t>28</w:t>
            </w:r>
          </w:p>
        </w:tc>
        <w:tc>
          <w:tcPr>
            <w:tcW w:type="dxa" w:w="960"/>
          </w:tcPr>
          <w:p>
            <w:r>
              <w:t>4</w:t>
            </w:r>
          </w:p>
        </w:tc>
        <w:tc>
          <w:tcPr>
            <w:tcW w:type="dxa" w:w="960"/>
          </w:tcPr>
          <w:p>
            <w:r>
              <w:t>0</w:t>
            </w:r>
          </w:p>
        </w:tc>
        <w:tc>
          <w:tcPr>
            <w:tcW w:type="dxa" w:w="960"/>
          </w:tcPr>
          <w:p>
            <w:r>
              <w:t>0</w:t>
            </w:r>
          </w:p>
        </w:tc>
        <w:tc>
          <w:tcPr>
            <w:tcW w:type="dxa" w:w="960"/>
          </w:tcPr>
          <w:p>
            <w:r>
              <w:t>85,5</w:t>
            </w:r>
          </w:p>
        </w:tc>
        <w:tc>
          <w:tcPr>
            <w:tcW w:type="dxa" w:w="960"/>
          </w:tcPr>
          <w:p>
            <w:r>
              <w:t>62</w:t>
            </w:r>
          </w:p>
        </w:tc>
      </w:tr>
      <w:tr>
        <w:tc>
          <w:tcPr>
            <w:tcW w:type="dxa" w:w="960"/>
          </w:tcPr>
          <w:p>
            <w:r>
              <w:t>COMP 7990/8990</w:t>
            </w:r>
          </w:p>
        </w:tc>
        <w:tc>
          <w:tcPr>
            <w:tcW w:type="dxa" w:w="960"/>
          </w:tcPr>
          <w:p>
            <w:r>
              <w:t>Qualtrics Measure 4</w:t>
            </w:r>
          </w:p>
        </w:tc>
        <w:tc>
          <w:tcPr>
            <w:tcW w:type="dxa" w:w="960"/>
          </w:tcPr>
          <w:p>
            <w:r>
              <w:t>30</w:t>
            </w:r>
          </w:p>
        </w:tc>
        <w:tc>
          <w:tcPr>
            <w:tcW w:type="dxa" w:w="960"/>
          </w:tcPr>
          <w:p>
            <w:r>
              <w:t>29</w:t>
            </w:r>
          </w:p>
        </w:tc>
        <w:tc>
          <w:tcPr>
            <w:tcW w:type="dxa" w:w="960"/>
          </w:tcPr>
          <w:p>
            <w:r>
              <w:t>3</w:t>
            </w:r>
          </w:p>
        </w:tc>
        <w:tc>
          <w:tcPr>
            <w:tcW w:type="dxa" w:w="960"/>
          </w:tcPr>
          <w:p>
            <w:r>
              <w:t>0</w:t>
            </w:r>
          </w:p>
        </w:tc>
        <w:tc>
          <w:tcPr>
            <w:tcW w:type="dxa" w:w="960"/>
          </w:tcPr>
          <w:p>
            <w:r>
              <w:t>0</w:t>
            </w:r>
          </w:p>
        </w:tc>
        <w:tc>
          <w:tcPr>
            <w:tcW w:type="dxa" w:w="960"/>
          </w:tcPr>
          <w:p>
            <w:r>
              <w:t>85,9</w:t>
            </w:r>
          </w:p>
        </w:tc>
        <w:tc>
          <w:tcPr>
            <w:tcW w:type="dxa" w:w="960"/>
          </w:tcPr>
          <w:p>
            <w:r>
              <w:t>62</w:t>
            </w:r>
          </w:p>
        </w:tc>
      </w:tr>
      <w:tr>
        <w:tc>
          <w:tcPr>
            <w:tcW w:type="dxa" w:w="960"/>
          </w:tcPr>
          <w:p>
            <w:r>
              <w:t>COMP 7990/8990</w:t>
            </w:r>
          </w:p>
        </w:tc>
        <w:tc>
          <w:tcPr>
            <w:tcW w:type="dxa" w:w="960"/>
          </w:tcPr>
          <w:p>
            <w:r>
              <w:t>Qualtrics Measure 5</w:t>
            </w:r>
          </w:p>
        </w:tc>
        <w:tc>
          <w:tcPr>
            <w:tcW w:type="dxa" w:w="960"/>
          </w:tcPr>
          <w:p>
            <w:r>
              <w:t>33</w:t>
            </w:r>
          </w:p>
        </w:tc>
        <w:tc>
          <w:tcPr>
            <w:tcW w:type="dxa" w:w="960"/>
          </w:tcPr>
          <w:p>
            <w:r>
              <w:t>28</w:t>
            </w:r>
          </w:p>
        </w:tc>
        <w:tc>
          <w:tcPr>
            <w:tcW w:type="dxa" w:w="960"/>
          </w:tcPr>
          <w:p>
            <w:r>
              <w:t>1</w:t>
            </w:r>
          </w:p>
        </w:tc>
        <w:tc>
          <w:tcPr>
            <w:tcW w:type="dxa" w:w="960"/>
          </w:tcPr>
          <w:p>
            <w:r>
              <w:t>0</w:t>
            </w:r>
          </w:p>
        </w:tc>
        <w:tc>
          <w:tcPr>
            <w:tcW w:type="dxa" w:w="960"/>
          </w:tcPr>
          <w:p>
            <w:r>
              <w:t>0</w:t>
            </w:r>
          </w:p>
        </w:tc>
        <w:tc>
          <w:tcPr>
            <w:tcW w:type="dxa" w:w="960"/>
          </w:tcPr>
          <w:p>
            <w:r>
              <w:t>87,9</w:t>
            </w:r>
          </w:p>
        </w:tc>
        <w:tc>
          <w:tcPr>
            <w:tcW w:type="dxa" w:w="960"/>
          </w:tcPr>
          <w:p>
            <w:r>
              <w:t>62</w:t>
            </w:r>
          </w:p>
        </w:tc>
      </w:tr>
      <w:tr>
        <w:tc>
          <w:tcPr>
            <w:tcW w:type="dxa" w:w="960"/>
          </w:tcPr>
          <w:p>
            <w:r>
              <w:t>COMP 7990/8990</w:t>
            </w:r>
          </w:p>
        </w:tc>
        <w:tc>
          <w:tcPr>
            <w:tcW w:type="dxa" w:w="960"/>
          </w:tcPr>
          <w:p>
            <w:r>
              <w:t>Qualtrics Measure 6</w:t>
            </w:r>
          </w:p>
        </w:tc>
        <w:tc>
          <w:tcPr>
            <w:tcW w:type="dxa" w:w="960"/>
          </w:tcPr>
          <w:p>
            <w:r>
              <w:t>27</w:t>
            </w:r>
          </w:p>
        </w:tc>
        <w:tc>
          <w:tcPr>
            <w:tcW w:type="dxa" w:w="960"/>
          </w:tcPr>
          <w:p>
            <w:r>
              <w:t>33</w:t>
            </w:r>
          </w:p>
        </w:tc>
        <w:tc>
          <w:tcPr>
            <w:tcW w:type="dxa" w:w="960"/>
          </w:tcPr>
          <w:p>
            <w:r>
              <w:t>2</w:t>
            </w:r>
          </w:p>
        </w:tc>
        <w:tc>
          <w:tcPr>
            <w:tcW w:type="dxa" w:w="960"/>
          </w:tcPr>
          <w:p>
            <w:r>
              <w:t>0</w:t>
            </w:r>
          </w:p>
        </w:tc>
        <w:tc>
          <w:tcPr>
            <w:tcW w:type="dxa" w:w="960"/>
          </w:tcPr>
          <w:p>
            <w:r>
              <w:t>0</w:t>
            </w:r>
          </w:p>
        </w:tc>
        <w:tc>
          <w:tcPr>
            <w:tcW w:type="dxa" w:w="960"/>
          </w:tcPr>
          <w:p>
            <w:r>
              <w:t>85,1</w:t>
            </w:r>
          </w:p>
        </w:tc>
        <w:tc>
          <w:tcPr>
            <w:tcW w:type="dxa" w:w="960"/>
          </w:tcPr>
          <w:p>
            <w:r>
              <w:t>62</w:t>
            </w:r>
          </w:p>
        </w:tc>
      </w:tr>
      <w:tr>
        <w:tc>
          <w:tcPr>
            <w:tcW w:type="dxa" w:w="960"/>
          </w:tcPr>
          <w:p>
            <w:r>
              <w:t>COMP 7990/8990</w:t>
            </w:r>
          </w:p>
        </w:tc>
        <w:tc>
          <w:tcPr>
            <w:tcW w:type="dxa" w:w="960"/>
          </w:tcPr>
          <w:p>
            <w:r>
              <w:t>Qualtrics Measure 7</w:t>
            </w:r>
          </w:p>
        </w:tc>
        <w:tc>
          <w:tcPr>
            <w:tcW w:type="dxa" w:w="960"/>
          </w:tcPr>
          <w:p>
            <w:r>
              <w:t>27</w:t>
            </w:r>
          </w:p>
        </w:tc>
        <w:tc>
          <w:tcPr>
            <w:tcW w:type="dxa" w:w="960"/>
          </w:tcPr>
          <w:p>
            <w:r>
              <w:t>31</w:t>
            </w:r>
          </w:p>
        </w:tc>
        <w:tc>
          <w:tcPr>
            <w:tcW w:type="dxa" w:w="960"/>
          </w:tcPr>
          <w:p>
            <w:r>
              <w:t>4</w:t>
            </w:r>
          </w:p>
        </w:tc>
        <w:tc>
          <w:tcPr>
            <w:tcW w:type="dxa" w:w="960"/>
          </w:tcPr>
          <w:p>
            <w:r>
              <w:t>0</w:t>
            </w:r>
          </w:p>
        </w:tc>
        <w:tc>
          <w:tcPr>
            <w:tcW w:type="dxa" w:w="960"/>
          </w:tcPr>
          <w:p>
            <w:r>
              <w:t>0</w:t>
            </w:r>
          </w:p>
        </w:tc>
        <w:tc>
          <w:tcPr>
            <w:tcW w:type="dxa" w:w="960"/>
          </w:tcPr>
          <w:p>
            <w:r>
              <w:t>84,3</w:t>
            </w:r>
          </w:p>
        </w:tc>
        <w:tc>
          <w:tcPr>
            <w:tcW w:type="dxa" w:w="960"/>
          </w:tcPr>
          <w:p>
            <w:r>
              <w:t>62</w:t>
            </w:r>
          </w:p>
        </w:tc>
      </w:tr>
      <w:tr>
        <w:tc>
          <w:tcPr>
            <w:tcW w:type="dxa" w:w="960"/>
          </w:tcPr>
          <w:p>
            <w:r>
              <w:t>COMP 7990/8990</w:t>
            </w:r>
          </w:p>
        </w:tc>
        <w:tc>
          <w:tcPr>
            <w:tcW w:type="dxa" w:w="960"/>
          </w:tcPr>
          <w:p>
            <w:r>
              <w:t>Qualtrics Measure 8</w:t>
            </w:r>
          </w:p>
        </w:tc>
        <w:tc>
          <w:tcPr>
            <w:tcW w:type="dxa" w:w="960"/>
          </w:tcPr>
          <w:p>
            <w:r>
              <w:t>30</w:t>
            </w:r>
          </w:p>
        </w:tc>
        <w:tc>
          <w:tcPr>
            <w:tcW w:type="dxa" w:w="960"/>
          </w:tcPr>
          <w:p>
            <w:r>
              <w:t>32</w:t>
            </w:r>
          </w:p>
        </w:tc>
        <w:tc>
          <w:tcPr>
            <w:tcW w:type="dxa" w:w="960"/>
          </w:tcPr>
          <w:p>
            <w:r>
              <w:t>0</w:t>
            </w:r>
          </w:p>
        </w:tc>
        <w:tc>
          <w:tcPr>
            <w:tcW w:type="dxa" w:w="960"/>
          </w:tcPr>
          <w:p>
            <w:r>
              <w:t>0</w:t>
            </w:r>
          </w:p>
        </w:tc>
        <w:tc>
          <w:tcPr>
            <w:tcW w:type="dxa" w:w="960"/>
          </w:tcPr>
          <w:p>
            <w:r>
              <w:t>0</w:t>
            </w:r>
          </w:p>
        </w:tc>
        <w:tc>
          <w:tcPr>
            <w:tcW w:type="dxa" w:w="960"/>
          </w:tcPr>
          <w:p>
            <w:r>
              <w:t>87,1</w:t>
            </w:r>
          </w:p>
        </w:tc>
        <w:tc>
          <w:tcPr>
            <w:tcW w:type="dxa" w:w="960"/>
          </w:tcPr>
          <w:p>
            <w:r>
              <w:t>62</w:t>
            </w:r>
          </w:p>
        </w:tc>
      </w:tr>
      <w:tr>
        <w:tc>
          <w:tcPr>
            <w:tcW w:type="dxa" w:w="960"/>
          </w:tcPr>
          <w:p>
            <w:r>
              <w:t>COMP 7990/8990</w:t>
            </w:r>
          </w:p>
        </w:tc>
        <w:tc>
          <w:tcPr>
            <w:tcW w:type="dxa" w:w="960"/>
          </w:tcPr>
          <w:p>
            <w:r>
              <w:t>Qualtrics Measure 9</w:t>
            </w:r>
          </w:p>
        </w:tc>
        <w:tc>
          <w:tcPr>
            <w:tcW w:type="dxa" w:w="960"/>
          </w:tcPr>
          <w:p>
            <w:r>
              <w:t>29</w:t>
            </w:r>
          </w:p>
        </w:tc>
        <w:tc>
          <w:tcPr>
            <w:tcW w:type="dxa" w:w="960"/>
          </w:tcPr>
          <w:p>
            <w:r>
              <w:t>29</w:t>
            </w:r>
          </w:p>
        </w:tc>
        <w:tc>
          <w:tcPr>
            <w:tcW w:type="dxa" w:w="960"/>
          </w:tcPr>
          <w:p>
            <w:r>
              <w:t>4</w:t>
            </w:r>
          </w:p>
        </w:tc>
        <w:tc>
          <w:tcPr>
            <w:tcW w:type="dxa" w:w="960"/>
          </w:tcPr>
          <w:p>
            <w:r>
              <w:t>0</w:t>
            </w:r>
          </w:p>
        </w:tc>
        <w:tc>
          <w:tcPr>
            <w:tcW w:type="dxa" w:w="960"/>
          </w:tcPr>
          <w:p>
            <w:r>
              <w:t>0</w:t>
            </w:r>
          </w:p>
        </w:tc>
        <w:tc>
          <w:tcPr>
            <w:tcW w:type="dxa" w:w="960"/>
          </w:tcPr>
          <w:p>
            <w:r>
              <w:t>85,1</w:t>
            </w:r>
          </w:p>
        </w:tc>
        <w:tc>
          <w:tcPr>
            <w:tcW w:type="dxa" w:w="960"/>
          </w:tcPr>
          <w:p>
            <w:r>
              <w:t>62</w:t>
            </w:r>
          </w:p>
        </w:tc>
      </w:tr>
    </w:tbl>
    <w:p>
      <w:pPr>
        <w:pStyle w:val="Heading1"/>
      </w:pPr>
      <w:r>
        <w:t>Communication Results (from SLO Scores and Ratings - Year 2025)</w:t>
      </w:r>
    </w:p>
    <w:tbl>
      <w:tblPr>
        <w:tblW w:type="auto" w:w="0"/>
        <w:tblLook w:firstColumn="1" w:firstRow="1" w:lastColumn="0" w:lastRow="0" w:noHBand="0" w:noVBand="1" w:val="04A0"/>
      </w:tblPr>
      <w:tblGrid>
        <w:gridCol w:w="2880"/>
        <w:gridCol w:w="2880"/>
        <w:gridCol w:w="2880"/>
      </w:tblGrid>
      <w:tr>
        <w:tc>
          <w:tcPr>
            <w:tcW w:type="dxa" w:w="2880"/>
          </w:tcPr>
          <w:p>
            <w:r>
              <w:t>SLOs</w:t>
            </w:r>
          </w:p>
        </w:tc>
        <w:tc>
          <w:tcPr>
            <w:tcW w:type="dxa" w:w="2880"/>
          </w:tcPr>
          <w:p>
            <w:r>
              <w:t>Score</w:t>
            </w:r>
          </w:p>
        </w:tc>
        <w:tc>
          <w:tcPr>
            <w:tcW w:type="dxa" w:w="2880"/>
          </w:tcPr>
          <w:p>
            <w:r>
              <w:t>Ratings</w:t>
            </w:r>
          </w:p>
        </w:tc>
      </w:tr>
      <w:tr>
        <w:tc>
          <w:tcPr>
            <w:tcW w:type="dxa" w:w="2880"/>
          </w:tcPr>
          <w:p>
            <w:r>
              <w:t>SLO1</w:t>
            </w:r>
          </w:p>
        </w:tc>
        <w:tc>
          <w:tcPr>
            <w:tcW w:type="dxa" w:w="2880"/>
          </w:tcPr>
          <w:p>
            <w:r>
              <w:t>91,9</w:t>
            </w:r>
          </w:p>
        </w:tc>
        <w:tc>
          <w:tcPr>
            <w:tcW w:type="dxa" w:w="2880"/>
          </w:tcPr>
          <w:p>
            <w:r>
              <w:t>Exemplary</w:t>
            </w:r>
          </w:p>
        </w:tc>
      </w:tr>
      <w:tr>
        <w:tc>
          <w:tcPr>
            <w:tcW w:type="dxa" w:w="2880"/>
          </w:tcPr>
          <w:p>
            <w:r>
              <w:t>SLO2</w:t>
            </w:r>
          </w:p>
        </w:tc>
        <w:tc>
          <w:tcPr>
            <w:tcW w:type="dxa" w:w="2880"/>
          </w:tcPr>
          <w:p>
            <w:r>
              <w:t>93,4</w:t>
            </w:r>
          </w:p>
        </w:tc>
        <w:tc>
          <w:tcPr>
            <w:tcW w:type="dxa" w:w="2880"/>
          </w:tcPr>
          <w:p>
            <w:r>
              <w:t>Exemplary</w:t>
            </w:r>
          </w:p>
        </w:tc>
      </w:tr>
      <w:tr>
        <w:tc>
          <w:tcPr>
            <w:tcW w:type="dxa" w:w="2880"/>
          </w:tcPr>
          <w:p>
            <w:r>
              <w:t>SLO3</w:t>
            </w:r>
          </w:p>
        </w:tc>
        <w:tc>
          <w:tcPr>
            <w:tcW w:type="dxa" w:w="2880"/>
          </w:tcPr>
          <w:p>
            <w:r>
              <w:t>87,5</w:t>
            </w:r>
          </w:p>
        </w:tc>
        <w:tc>
          <w:tcPr>
            <w:tcW w:type="dxa" w:w="2880"/>
          </w:tcPr>
          <w:p>
            <w:r>
              <w:t>Proficient</w:t>
            </w:r>
          </w:p>
        </w:tc>
      </w:tr>
      <w:tr>
        <w:tc>
          <w:tcPr>
            <w:tcW w:type="dxa" w:w="2880"/>
          </w:tcPr>
          <w:p>
            <w:r>
              <w:t>SLO4</w:t>
            </w:r>
          </w:p>
        </w:tc>
        <w:tc>
          <w:tcPr>
            <w:tcW w:type="dxa" w:w="2880"/>
          </w:tcPr>
          <w:p>
            <w:r>
              <w:t>54,0</w:t>
            </w:r>
          </w:p>
        </w:tc>
        <w:tc>
          <w:tcPr>
            <w:tcW w:type="dxa" w:w="2880"/>
          </w:tcPr>
          <w:p>
            <w:r>
              <w:t>Insatisfactory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