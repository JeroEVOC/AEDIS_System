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ASSESSMENT REPORT TEMPLATE</w:t>
        <w:br/>
        <w:t>**PhD in Computer Science and Software Engineering**</w:t>
        <w:br/>
        <w:br/>
        <w:t>**Student Learning Outcomes**</w:t>
        <w:br/>
        <w:t xml:space="preserve">**Specificity of Outcomes** </w:t>
        <w:br/>
        <w:t>The PhD program in Computer Science and Software Engineering (CSSE) at Auburn University is designed to prepare students for successful careers in research and development in academia, industry, and government.  The program emphasizes the acquisition of a broad and deep understanding of the fundamental principles of computer science, as well as the development of advanced research skills. The program's curriculum is flexible and allows students to specialize in a variety of areas, including but not limited to:</w:t>
        <w:br/>
        <w:br/>
        <w:t>- Algorithms and Theory</w:t>
        <w:br/>
        <w:t>- Artificial Intelligence and Machine Learning</w:t>
        <w:br/>
        <w:t>- Computer and Network Security</w:t>
        <w:br/>
        <w:t>- Cyber Physical Systems</w:t>
        <w:br/>
        <w:t>- Data Mining</w:t>
        <w:br/>
        <w:t>- Database Systems</w:t>
        <w:br/>
        <w:t>- Digital Forensics</w:t>
        <w:br/>
        <w:t>- Human-Computer Interaction</w:t>
        <w:br/>
        <w:t>- Software Engineering</w:t>
        <w:br/>
        <w:br/>
        <w:t>The following are the student learning outcomes for the PhD program in CSSE:</w:t>
        <w:br/>
        <w:br/>
        <w:t xml:space="preserve">**SLO1:  Identify and formulate research problems and hypotheses in computer science.** </w:t>
        <w:br/>
        <w:t>* Students will be able to identify relevant research problems within their chosen area of computer science, formulate testable hypotheses, and justify the significance of their research.</w:t>
        <w:br/>
        <w:br/>
        <w:t>**SLO2: Conduct rigorous and original research in computer science.**</w:t>
        <w:br/>
        <w:t>* Students will demonstrate proficiency in conducting independent research, employing appropriate methodologies, analyzing data, and drawing valid conclusions. They will be able to design and execute experiments, simulations, or other research methods, as appropriate to their area of research.</w:t>
        <w:br/>
        <w:br/>
        <w:t xml:space="preserve">**SLO3: Communicate research findings effectively in both written and oral formats.** </w:t>
        <w:br/>
        <w:t>* Students will effectively communicate their research findings to diverse audiences through clear, concise, and well-organized written reports, publications, and presentations. They will actively participate in scholarly discussions, present their research at conferences, and publish in reputable venues.</w:t>
        <w:br/>
        <w:br/>
        <w:t xml:space="preserve">**SLO4: Critically evaluate and synthesize research literature in computer science.** </w:t>
        <w:br/>
        <w:t>* Students will demonstrate the ability to critically analyze and evaluate existing research literature in their field. They will be able to synthesize diverse perspectives, identify gaps in knowledge, and articulate the relationship between existing work and their own research.</w:t>
        <w:br/>
        <w:br/>
        <w:t xml:space="preserve">**Comprehensive Outcomes** </w:t>
        <w:br/>
        <w:t>The listed student learning outcomes are deemed to be comprehensive and accurately reflect the current scope of the PhD program in CSSE. These outcomes are aligned with the program's mission to produce graduates who are highly skilled researchers and prepared for leadership roles in their chosen field. The curriculum, research opportunities, and faculty expertise are all geared toward fostering the development of these essential skills and knowledge in our doctoral students.</w:t>
        <w:br/>
        <w:br/>
        <w:t xml:space="preserve">**Communicating Student Learning Outcomes** </w:t>
        <w:br/>
        <w:t>The PhD program in CSSE ensures that all faculty members and students are aware of the student learning outcomes. These outcomes are:</w:t>
        <w:br/>
        <w:br/>
        <w:t>* **Distributed to faculty:** Shared with all program faculty through email and discussed during faculty meetings at the beginning of each academic year.</w:t>
        <w:br/>
        <w:t>* **Available online:** Posted on the departmental website for easy access by faculty, students, and the public.</w:t>
        <w:br/>
        <w:t>* **Incorporated in student handbook:** Included in the PhD student handbook, which is provided to all incoming doctoral students.</w:t>
        <w:br/>
        <w:br/>
        <w:t xml:space="preserve">This multi-faceted approach ensures that all stakeholders are aware of the program's expectations for student learning and can work together to foster a successful learning environment. </w:t>
        <w:br/>
        <w:br/>
        <w:t>**Curriculum Map**</w:t>
        <w:br/>
        <w:br/>
        <w:t>| Courses | SLO1 | SLO2 | SLO3 | SLO4 |</w:t>
        <w:br/>
        <w:t>|---|---|---|---|---|</w:t>
        <w:br/>
        <w:t xml:space="preserve">| 6000 Web Application Development | 0.00 | 1.00 | 0.00 | 1.00 | </w:t>
        <w:br/>
        <w:t xml:space="preserve">| 6120 Database Systems I (Fall/Spring) | 1.00 | 1.00 | 0.33 | 0.66 | </w:t>
        <w:br/>
        <w:t xml:space="preserve">| 6130 Data Mining | 1.00 | 0.33 | 0.66 | 1.00 | </w:t>
        <w:br/>
        <w:t xml:space="preserve">| 6210 Compiler Construction | 0.66 | 1.00 | 0.33 | 0.66 | </w:t>
        <w:br/>
        <w:t xml:space="preserve">| 6320 Design and Analysis of Computer Networks | 0.66 | 0.66 | 1.00 | 0.00 | </w:t>
        <w:br/>
        <w:br/>
        <w:t>**Measurement**</w:t>
        <w:br/>
        <w:br/>
        <w:t>**Outcome-Measure Alignment**</w:t>
        <w:br/>
        <w:t xml:space="preserve">To ensure the effective assessment of student learning outcomes, the PhD program in CSSE employs a variety of direct measures that are carefully aligned with each outcome. </w:t>
        <w:br/>
        <w:br/>
        <w:t>* **SLO1 (Identify and formulate research problems and hypotheses in computer science):** Evaluated through the assessment of research proposals, qualifying exams, and the initial chapters of dissertations.</w:t>
        <w:br/>
        <w:br/>
        <w:t>* **SLO2 (Conduct rigorous and original research in computer science):** Assessed through the evaluation of dissertation research, conference publications, journal publications, and presentations at research conferences.</w:t>
        <w:br/>
        <w:br/>
        <w:t>* **SLO3 (Communicate research findings effectively in both written and oral formats):** Measured by reviewing dissertation quality, conference presentations, journal article publications, and participation in research seminars and colloquia.</w:t>
        <w:br/>
        <w:br/>
        <w:t xml:space="preserve">* **SLO4 (Critically evaluate and synthesize research literature in computer science):** Assessed through literature review sections in dissertations, research proposal critiques, participation in research seminars and journal clubs, and comprehensive exams. </w:t>
        <w:br/>
        <w:br/>
        <w:t xml:space="preserve">**Direct Measures** </w:t>
        <w:br/>
        <w:t>All program student learning outcomes are evaluated using direct measures. Key methods include:</w:t>
        <w:br/>
        <w:br/>
        <w:t>* **Rubrics:** Detailed rubrics are used to evaluate dissertations, research proposals, and presentations. These rubrics outline specific criteria and performance indicators for each student learning outcome.</w:t>
        <w:br/>
        <w:t xml:space="preserve">* **Exams:** Comprehensive exams and qualifying exams directly assess students' knowledge and understanding of their chosen specialization areas. </w:t>
        <w:br/>
        <w:t>* **Performance evaluations:** Presentations at conferences and research seminars are evaluated to assess communication skills and the ability to convey complex information effectively.</w:t>
        <w:br/>
        <w:t>* **Publication record:** Publication in peer-reviewed journals and conferences serves as a direct measure of research quality and the ability to contribute to the field.</w:t>
        <w:br/>
        <w:br/>
        <w:t xml:space="preserve">**Data Collection Methods** </w:t>
        <w:br/>
        <w:t xml:space="preserve">Data collection for assessment purposes is a collaborative effort involving faculty, students, and program staff.  </w:t>
        <w:br/>
        <w:br/>
        <w:t>* **Data Source:** Primarily gathered from student work, including dissertations, research proposals, presentations, publications, and exam performance.</w:t>
        <w:br/>
        <w:t xml:space="preserve">* **Collection Process:** Faculty members teaching relevant courses, serving on dissertation committees, and supervising research activities are responsible for collecting assessment data. </w:t>
        <w:br/>
        <w:t>* **Data Management:** Collected data is anonymized and securely stored by the program coordinator to ensure confidentiality.</w:t>
        <w:br/>
        <w:br/>
        <w:t>**Results**</w:t>
        <w:br/>
        <w:br/>
        <w:t>**Reporting Results**</w:t>
        <w:br/>
        <w:t>The following table presents the grades achieved by PhD in CSSE students in different courses during the year 2024:</w:t>
        <w:br/>
        <w:br/>
        <w:t>| Course_name | Professor | A | B | C | D | F | Score | Total_students |</w:t>
        <w:br/>
        <w:t>|---|---|---|---|---|---|---|---|---|</w:t>
        <w:br/>
        <w:t>| COMP 6000 | Marghitu | 4 | 0 | 0 | 0 | 0 | 100,0 | 4 |</w:t>
        <w:br/>
        <w:t>| COMP 6120  | Ku (Spring/Fall) | 5 | 0 | 0 | 0 | 0 | 100,0 | 5 |</w:t>
        <w:br/>
        <w:t>| COMP 6210 | Mulder | 1 | 0 | 0 | 0 | 0 | 100,0 | 1 |</w:t>
        <w:br/>
        <w:t>| COMP 6130 | Zhou | 3 | 0 | 0 | 0 | 0 | 100,0 | 3 |</w:t>
        <w:br/>
        <w:t>| COMP 6320 | Shu | 3 | 2 | 0 | 0 | 0 | 90,0 | 5 |</w:t>
        <w:br/>
        <w:t>| COMP 6350 | Cuneo | 0 | 0 | 0 | 0 | 0 | 0,0 | 0 |</w:t>
        <w:br/>
        <w:t>| COMP 6360 | Lim | 0 | 0 | 0 | 0 | 0 | 0,0 | 0 |</w:t>
        <w:br/>
        <w:t>| COMP 6370 | Springall | 0 | 0 | 0 | 0 | 0 | 0,0 | 0 |</w:t>
        <w:br/>
        <w:t>| COMP 6520 | Umphress (Summer) | 0 | 0 | 0 | 0 | 0 | 0,0 | 0 |</w:t>
        <w:br/>
        <w:t>| COMP 6530 | Sardinas | 0 | 0 | 0 | 0 | 0 | 0,0 | 0 |</w:t>
        <w:br/>
        <w:t>| COMP 6600 | Liu | 0 | 0 | 0 | 0 | 0 | 0,0 | 0 |</w:t>
        <w:br/>
        <w:t>| COMP 6620 | Seals | 0 | 0 | 0 | 0 | 0 | 0,0 | 0 |</w:t>
        <w:br/>
        <w:t>| COMP 6630 | A. Nguyen/Karmaker | 4 | 1 | 0 | 0 | 0 | 95,0 | 5 |</w:t>
        <w:br/>
        <w:t>| COMP 6660 | Tauritz | 2 | 1 | 0 | 0 | 0 | 91,7 | 3 |</w:t>
        <w:br/>
        <w:t>| COMP 6700 | Umphress | 0 | 0 | 0 | 0 | 0 | 0,0 | 0 |</w:t>
        <w:br/>
        <w:t>| COMP 6710 | Rahman | 0 | 0 | 0 | 1 | 0 | 25,0 | 1 |</w:t>
        <w:br/>
        <w:t>| COMP 6970-CTCM | Cuneo | 0 | 0 | 0 | 0 | 0 | 0,0 | 0 |</w:t>
        <w:br/>
        <w:t>| COMP 6970-CPS | Yampolskiy | 3 | 0 | 0 | 0 | 0 | 100,0 | 3 |</w:t>
        <w:br/>
        <w:t>| COMP 6970-BPA | Mulder | 1 | 0 | 0 | 0 | 0 | 100,0 | 1 |</w:t>
        <w:br/>
        <w:t>| COMP 6970-GDSC | Thomas | 0 | 0 | 0 | 0 | 0 | 0,0 | 0 |</w:t>
        <w:br/>
        <w:t>| COMP 7970-Research EC | Tauritz | 0 | 0 | 0 | 0 | 0 | 0,0 | 0 |</w:t>
        <w:br/>
        <w:t>| COMP 6970 | Heaton | 1 | 0 | 0 | 0 | 0 | 100,0 | 1 |</w:t>
        <w:br/>
        <w:t>| COMP 6970 | A Nguyen | 0 | 0 | 0 | 0 | 0 | 0,0 | 0 |</w:t>
        <w:br/>
        <w:t>| COMP 6970 | Seals | 0 | 0 | 0 | 0 | 0 | 0,0 | 0 |</w:t>
        <w:br/>
        <w:t>| COMP 6970-IR | Karmaker | 3 | 0 | 0 | 0 | 0 | 100,0 | 3 |</w:t>
        <w:br/>
        <w:t>| COMP 6830 | Springall | 0 | 0 | 0 | 0 | 0 | 0,0 | 0 |</w:t>
        <w:br/>
        <w:t>| COMP 6970 | Sardinas | 0 | 0 | 0 | 0 | 0 | 0,0 | 0 |</w:t>
        <w:br/>
        <w:t>| COMP 6970 iOS | Chapman | 0 | 0 | 0 | 0 | 0 | 0,0 | 0 |</w:t>
        <w:br/>
        <w:t>| COMP 7270 | Zhou | 17 | 1 | 0 | 0 | 0 | 98,6 | 18 |</w:t>
        <w:br/>
        <w:t>| COMP 7300 | Baskiyar | 13 | 10 | 2 | 1 | 0 | 83,7 | 26 |</w:t>
        <w:br/>
        <w:t>| COMP 7370 | Shu | 2 | 0 | 0 | 0 | 0 | 100,0 | 2 |</w:t>
        <w:br/>
        <w:t>| COMP 7500 | Qin | 13 | 4 | 0 | 0 | 0 | 94,1 | 17 |</w:t>
        <w:br/>
        <w:t>| COMP 7620 | Seals | 0 | 0 | 0 | 0 | 0 | 0,0 | 0 |</w:t>
        <w:br/>
        <w:t>| COMP 7720 | Yamposkiy | 1 | 1 | 0 | 0 | 0 | 87,5 | 2 |</w:t>
        <w:br/>
        <w:t>| COMP 7930/7980/8930 | Qin | 6 | 0 | 0 | 0 | 0 | 100,0 | 6 |</w:t>
        <w:br/>
        <w:t>| COMP 7970-NLP | Karmaker | 3 | 0 | 0 | 0 | 0 | 100,0 | 3 |</w:t>
        <w:br/>
        <w:t>| COMP 7990/8990 | Qualtrics Measure 1 | 45 | 13 | 4 | 0 | 0 | 91,5 | 62 |</w:t>
        <w:br/>
        <w:t>| COMP 7990/8990 | Qualtrics Measure 2 | 39 | 18 | 4 | 0 | 0 | 89,3 | 61 |</w:t>
        <w:br/>
        <w:t>| COMP 7990/8990 | Qualtrics Measure 3 | 30 | 28 | 4 | 0 | 0 | 85,5 | 62 |</w:t>
        <w:br/>
        <w:t>| COMP 7990/8990 | Qualtrics Measure 4 | 30 | 29 | 3 | 0 | 0 | 85,9 | 62 |</w:t>
        <w:br/>
        <w:t>| COMP 7990/8990 | Qualtrics Measure 5 | 33 | 28 | 1 | 0 | 0 | 87,9 | 62 |</w:t>
        <w:br/>
        <w:t>| COMP 7990/8990 | Qualtrics Measure 6 | 27 | 33 | 2 | 0 | 0 | 85,1 | 62 |</w:t>
        <w:br/>
        <w:t>| COMP 7990/8990 | Qualtrics Measure 7 | 27 | 31 | 4 | 0 | 0 | 84,3 | 62 |</w:t>
        <w:br/>
        <w:t>| COMP 7990/8990 | Qualtrics Measure 8 | 30 | 32 | 0 | 0 | 0 | 87,1 | 62 |</w:t>
        <w:br/>
        <w:t>| COMP 7990/8990 | Qualtrics Measure 9 | 29 | 29 | 4 | 0 | 0 | 85,1 | 62 |</w:t>
        <w:br/>
        <w:br/>
        <w:t>**Interpretation of Course Grade Results**</w:t>
        <w:br/>
        <w:t xml:space="preserve">The overall performance of PhD students in CSSE courses during 2024 has been positive. The majority of the courses reflect high passing rates, exceeding 80%, signifying a strong understanding of the subject matter amongst the students. Notably, courses like COMP 6000, COMP 6120, and COMP 7270 have achieved perfect scores, indicating effective teaching methodologies and high student engagement. </w:t>
        <w:br/>
        <w:br/>
        <w:t xml:space="preserve">However, certain courses require attention and potential curriculum adjustments. The low score in COMP 6710, with a passing rate of merely 25%, raises concerns and necessitates a deeper analysis of the course content, delivery method, and student performance to identify areas for improvement. </w:t>
        <w:br/>
        <w:br/>
        <w:t>Several courses, while offered, had no student enrollment during this academic year. This observation suggests a need for the program to review these courses' relevance to current student interests and industry demands and consider potential revisions or alternative course offerings.</w:t>
        <w:br/>
        <w:br/>
        <w:t>**Communicating Results**</w:t>
        <w:br/>
        <w:t>The assessment data, including course grades, trends, and areas of concern, are shared with all program faculty through a dedicated online platform. This platform also facilitates ongoing discussions and collaborative efforts to address any identified issues.</w:t>
        <w:br/>
        <w:br/>
        <w:t>| SLOs | Score | Ratings |</w:t>
        <w:br/>
        <w:t>|---|---|---|</w:t>
        <w:br/>
        <w:t>| SLO1 | 91,9 | Exemplary |</w:t>
        <w:br/>
        <w:t>| SLO2 | 93,4 | Exemplary |</w:t>
        <w:br/>
        <w:t>| SLO3 | 87,5 | Proficient |</w:t>
        <w:br/>
        <w:t>| SLO4 | 54,0 | Needs Improvement |</w:t>
        <w:br/>
        <w:br/>
        <w:t>**Interpretation of SLO Scores**</w:t>
        <w:br/>
        <w:br/>
        <w:t>The analysis of student learning outcomes (SLOs) reveals encouraging trends in specific areas, suggesting effective teaching and learning within the program. Specifically:</w:t>
        <w:br/>
        <w:br/>
        <w:t>* **SLO1 &amp; SLO2:** Students exhibit a strong ability to identify, formulate, and conduct original research, as evidenced by the exemplary performance in SLO1 (91.9%) and SLO2 (93.4%). This high achievement can be attributed to rigorous coursework, research-intensive curriculum, and strong faculty mentorship.</w:t>
        <w:br/>
        <w:br/>
        <w:t xml:space="preserve">* **SLO3:** Students demonstrate proficiency in communicating their research findings, achieving a proficient rating (87.5%).  This indicates the effectiveness of the program's emphasis on developing research dissemination skills. </w:t>
        <w:br/>
        <w:br/>
        <w:t xml:space="preserve">* **SLO4:** However, the 'Needs Improvement' rating for SLO4 (54%) indicates a need for targeted intervention. While students perform well in original research, their ability to critically evaluate and synthesize existing literature requires further development. </w:t>
        <w:br/>
        <w:br/>
        <w:t>**Action Plan for 2024**</w:t>
        <w:br/>
        <w:br/>
        <w:t>**Areas for Improvement (Needs Improvement, Unsatisfactory):**</w:t>
        <w:br/>
        <w:br/>
        <w:t xml:space="preserve">* **SLO4 (Critically evaluate and synthesize research literature in computer science):** This outcome requires immediate attention to address the 'Needs Improvement' rating. </w:t>
        <w:br/>
        <w:br/>
        <w:t xml:space="preserve">    * **Action Plan:** Integrate specific modules on literature review techniques, critical analysis, and synthesis within core courses. Organize workshops dedicated to literature review skills, inviting experts to share their experiences and best practices. Encourage active participation in journal clubs and research seminars that emphasize critical analysis and discussion. </w:t>
        <w:br/>
        <w:br/>
        <w:t xml:space="preserve">    * **Medium of Implementation:** Implementation will occur through a combination of curriculum revision in core courses (COMP 6120, COMP 7270, and COMP 7500) and extracurricular activities such as workshops and seminars organized by the department. </w:t>
        <w:br/>
        <w:br/>
        <w:t xml:space="preserve">    * **Re-assessment Plan:** The effectiveness of the implemented measures will be evaluated in the 2025 assessment cycle by analyzing student performance in literature review sections of their dissertations, research proposals, and participation in journal clubs. </w:t>
        <w:br/>
        <w:br/>
        <w:t>**Areas for Maintenance and Continuous Improvement (Exemplary, Proficient, Acceptable):**</w:t>
        <w:br/>
        <w:br/>
        <w:t>* **SLO1 &amp; SLO2 (Identify and formulate research problems and hypotheses in computer science; Conduct rigorous and original research in computer science):** The program will strive to maintain the exemplary performance in these SLOs.</w:t>
        <w:br/>
        <w:br/>
        <w:t xml:space="preserve">    * **Action Plan:** Continue with the current rigorous research methodologies, faculty mentorship programs, and opportunities for publishing in top-tier venues. Organize workshops on advanced research methodologies and emerging trends in computer science.</w:t>
        <w:br/>
        <w:br/>
        <w:t xml:space="preserve">    * **Medium of Implementation:** Continued support will be provided through existing research labs, faculty-guided research projects, and departmental funding for conference travel and publication.</w:t>
        <w:br/>
        <w:br/>
        <w:t xml:space="preserve">    * **Re-assessment Plan:** Ongoing monitoring of student research output, conference presentations, and publication records will be conducted to ensure sustained excellence. </w:t>
        <w:br/>
        <w:br/>
        <w:t>* **SLO3 (Communicate research findings effectively in both written and oral formats):** The program will focus on further enhancing the students' communication skills.</w:t>
        <w:br/>
        <w:br/>
        <w:t xml:space="preserve">    * **Action Plan:** Introduce modules on technical writing and presentation skills within the curriculum. Offer workshops on preparing manuscripts for high-impact journals and delivering engaging conference presentations. Encourage participation in mock conference presentations and peer-review activities.</w:t>
        <w:br/>
        <w:br/>
        <w:t xml:space="preserve">    * **Medium of Implementation:** Implemented through curriculum enhancement in core courses like COMP 6000 and COMP 6130, along with dedicated workshops organized by the department.</w:t>
        <w:br/>
        <w:br/>
        <w:t xml:space="preserve">    * **Re-assessment Plan:** Student performance in conference presentations, dissertation defenses, and quality of publications will be evaluated annually to assess improvement in communication skills.</w:t>
        <w:br/>
        <w:br/>
        <w:t xml:space="preserve">**Overall, the PhD program in CSSE is committed to providing a high-quality educational experience that equips students with the necessary skills and knowledge to excel in their chosen fields. Continuous improvement based on data-driven assessments and responsive action plans remains a top priority for the program.** </w:t>
        <w:br/>
      </w:r>
    </w:p>
    <w:p>
      <w:pPr>
        <w:pStyle w:val="Heading1"/>
      </w:pPr>
      <w:r>
        <w:t>Curriculum Map (from SLO Computed - Year 2024)</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Courses</w:t>
            </w:r>
          </w:p>
        </w:tc>
        <w:tc>
          <w:tcPr>
            <w:tcW w:type="dxa" w:w="1728"/>
          </w:tcPr>
          <w:p>
            <w:r>
              <w:t>SLO1</w:t>
            </w:r>
          </w:p>
        </w:tc>
        <w:tc>
          <w:tcPr>
            <w:tcW w:type="dxa" w:w="1728"/>
          </w:tcPr>
          <w:p>
            <w:r>
              <w:t>SLO2</w:t>
            </w:r>
          </w:p>
        </w:tc>
        <w:tc>
          <w:tcPr>
            <w:tcW w:type="dxa" w:w="1728"/>
          </w:tcPr>
          <w:p>
            <w:r>
              <w:t>SLO3</w:t>
            </w:r>
          </w:p>
        </w:tc>
        <w:tc>
          <w:tcPr>
            <w:tcW w:type="dxa" w:w="1728"/>
          </w:tcPr>
          <w:p>
            <w:r>
              <w:t>SLO4</w:t>
            </w:r>
          </w:p>
        </w:tc>
      </w:tr>
      <w:tr>
        <w:tc>
          <w:tcPr>
            <w:tcW w:type="dxa" w:w="1728"/>
          </w:tcPr>
          <w:p>
            <w:r>
              <w:t>6000 Web Application Development</w:t>
            </w:r>
          </w:p>
        </w:tc>
        <w:tc>
          <w:tcPr>
            <w:tcW w:type="dxa" w:w="1728"/>
          </w:tcPr>
          <w:p>
            <w:r>
              <w:t>0,00</w:t>
            </w:r>
          </w:p>
        </w:tc>
        <w:tc>
          <w:tcPr>
            <w:tcW w:type="dxa" w:w="1728"/>
          </w:tcPr>
          <w:p>
            <w:r>
              <w:t>1,00</w:t>
            </w:r>
          </w:p>
        </w:tc>
        <w:tc>
          <w:tcPr>
            <w:tcW w:type="dxa" w:w="1728"/>
          </w:tcPr>
          <w:p>
            <w:r>
              <w:t>0,00</w:t>
            </w:r>
          </w:p>
        </w:tc>
        <w:tc>
          <w:tcPr>
            <w:tcW w:type="dxa" w:w="1728"/>
          </w:tcPr>
          <w:p>
            <w:r>
              <w:t>1,00</w:t>
            </w:r>
          </w:p>
        </w:tc>
      </w:tr>
      <w:tr>
        <w:tc>
          <w:tcPr>
            <w:tcW w:type="dxa" w:w="1728"/>
          </w:tcPr>
          <w:p>
            <w:r>
              <w:t>6120 Database Systems I (Fall/Spring)</w:t>
            </w:r>
          </w:p>
        </w:tc>
        <w:tc>
          <w:tcPr>
            <w:tcW w:type="dxa" w:w="1728"/>
          </w:tcPr>
          <w:p>
            <w:r>
              <w:t>1,00</w:t>
            </w:r>
          </w:p>
        </w:tc>
        <w:tc>
          <w:tcPr>
            <w:tcW w:type="dxa" w:w="1728"/>
          </w:tcPr>
          <w:p>
            <w:r>
              <w:t>1,00</w:t>
            </w:r>
          </w:p>
        </w:tc>
        <w:tc>
          <w:tcPr>
            <w:tcW w:type="dxa" w:w="1728"/>
          </w:tcPr>
          <w:p>
            <w:r>
              <w:t>0,33</w:t>
            </w:r>
          </w:p>
        </w:tc>
        <w:tc>
          <w:tcPr>
            <w:tcW w:type="dxa" w:w="1728"/>
          </w:tcPr>
          <w:p>
            <w:r>
              <w:t>0,66</w:t>
            </w:r>
          </w:p>
        </w:tc>
      </w:tr>
      <w:tr>
        <w:tc>
          <w:tcPr>
            <w:tcW w:type="dxa" w:w="1728"/>
          </w:tcPr>
          <w:p>
            <w:r>
              <w:t>6130 Data Mining</w:t>
            </w:r>
          </w:p>
        </w:tc>
        <w:tc>
          <w:tcPr>
            <w:tcW w:type="dxa" w:w="1728"/>
          </w:tcPr>
          <w:p>
            <w:r>
              <w:t>1,00</w:t>
            </w:r>
          </w:p>
        </w:tc>
        <w:tc>
          <w:tcPr>
            <w:tcW w:type="dxa" w:w="1728"/>
          </w:tcPr>
          <w:p>
            <w:r>
              <w:t>0,33</w:t>
            </w:r>
          </w:p>
        </w:tc>
        <w:tc>
          <w:tcPr>
            <w:tcW w:type="dxa" w:w="1728"/>
          </w:tcPr>
          <w:p>
            <w:r>
              <w:t>0,66</w:t>
            </w:r>
          </w:p>
        </w:tc>
        <w:tc>
          <w:tcPr>
            <w:tcW w:type="dxa" w:w="1728"/>
          </w:tcPr>
          <w:p>
            <w:r>
              <w:t>1,00</w:t>
            </w:r>
          </w:p>
        </w:tc>
      </w:tr>
      <w:tr>
        <w:tc>
          <w:tcPr>
            <w:tcW w:type="dxa" w:w="1728"/>
          </w:tcPr>
          <w:p>
            <w:r>
              <w:t>6210 Compiler Construction</w:t>
            </w:r>
          </w:p>
        </w:tc>
        <w:tc>
          <w:tcPr>
            <w:tcW w:type="dxa" w:w="1728"/>
          </w:tcPr>
          <w:p>
            <w:r>
              <w:t>0,66</w:t>
            </w:r>
          </w:p>
        </w:tc>
        <w:tc>
          <w:tcPr>
            <w:tcW w:type="dxa" w:w="1728"/>
          </w:tcPr>
          <w:p>
            <w:r>
              <w:t>1,00</w:t>
            </w:r>
          </w:p>
        </w:tc>
        <w:tc>
          <w:tcPr>
            <w:tcW w:type="dxa" w:w="1728"/>
          </w:tcPr>
          <w:p>
            <w:r>
              <w:t>0,33</w:t>
            </w:r>
          </w:p>
        </w:tc>
        <w:tc>
          <w:tcPr>
            <w:tcW w:type="dxa" w:w="1728"/>
          </w:tcPr>
          <w:p>
            <w:r>
              <w:t>0,66</w:t>
            </w:r>
          </w:p>
        </w:tc>
      </w:tr>
      <w:tr>
        <w:tc>
          <w:tcPr>
            <w:tcW w:type="dxa" w:w="1728"/>
          </w:tcPr>
          <w:p>
            <w:r>
              <w:t>6320 Design and Analysis of Computer Networks</w:t>
            </w:r>
          </w:p>
        </w:tc>
        <w:tc>
          <w:tcPr>
            <w:tcW w:type="dxa" w:w="1728"/>
          </w:tcPr>
          <w:p>
            <w:r>
              <w:t>0,66</w:t>
            </w:r>
          </w:p>
        </w:tc>
        <w:tc>
          <w:tcPr>
            <w:tcW w:type="dxa" w:w="1728"/>
          </w:tcPr>
          <w:p>
            <w:r>
              <w:t>0,66</w:t>
            </w:r>
          </w:p>
        </w:tc>
        <w:tc>
          <w:tcPr>
            <w:tcW w:type="dxa" w:w="1728"/>
          </w:tcPr>
          <w:p>
            <w:r>
              <w:t>1,00</w:t>
            </w:r>
          </w:p>
        </w:tc>
        <w:tc>
          <w:tcPr>
            <w:tcW w:type="dxa" w:w="1728"/>
          </w:tcPr>
          <w:p>
            <w:r>
              <w:t>0,00</w:t>
            </w:r>
          </w:p>
        </w:tc>
      </w:tr>
      <w:tr>
        <w:tc>
          <w:tcPr>
            <w:tcW w:type="dxa" w:w="1728"/>
          </w:tcPr>
          <w:p>
            <w:r>
              <w:t>6340 Network Quality Assurance and Simulation</w:t>
            </w:r>
          </w:p>
        </w:tc>
        <w:tc>
          <w:tcPr>
            <w:tcW w:type="dxa" w:w="1728"/>
          </w:tcPr>
          <w:p>
            <w:r>
              <w:t>0,33</w:t>
            </w:r>
          </w:p>
        </w:tc>
        <w:tc>
          <w:tcPr>
            <w:tcW w:type="dxa" w:w="1728"/>
          </w:tcPr>
          <w:p>
            <w:r>
              <w:t>0,66</w:t>
            </w:r>
          </w:p>
        </w:tc>
        <w:tc>
          <w:tcPr>
            <w:tcW w:type="dxa" w:w="1728"/>
          </w:tcPr>
          <w:p>
            <w:r>
              <w:t>1,00</w:t>
            </w:r>
          </w:p>
        </w:tc>
        <w:tc>
          <w:tcPr>
            <w:tcW w:type="dxa" w:w="1728"/>
          </w:tcPr>
          <w:p>
            <w:r>
              <w:t>0,00</w:t>
            </w:r>
          </w:p>
        </w:tc>
      </w:tr>
      <w:tr>
        <w:tc>
          <w:tcPr>
            <w:tcW w:type="dxa" w:w="1728"/>
          </w:tcPr>
          <w:p>
            <w:r>
              <w:t>6350 Digital Forensics</w:t>
            </w:r>
          </w:p>
        </w:tc>
        <w:tc>
          <w:tcPr>
            <w:tcW w:type="dxa" w:w="1728"/>
          </w:tcPr>
          <w:p>
            <w:r>
              <w:t>0,33</w:t>
            </w:r>
          </w:p>
        </w:tc>
        <w:tc>
          <w:tcPr>
            <w:tcW w:type="dxa" w:w="1728"/>
          </w:tcPr>
          <w:p>
            <w:r>
              <w:t>0,00</w:t>
            </w:r>
          </w:p>
        </w:tc>
        <w:tc>
          <w:tcPr>
            <w:tcW w:type="dxa" w:w="1728"/>
          </w:tcPr>
          <w:p>
            <w:r>
              <w:t>0,00</w:t>
            </w:r>
          </w:p>
        </w:tc>
        <w:tc>
          <w:tcPr>
            <w:tcW w:type="dxa" w:w="1728"/>
          </w:tcPr>
          <w:p>
            <w:r>
              <w:t>0,00</w:t>
            </w:r>
          </w:p>
        </w:tc>
      </w:tr>
      <w:tr>
        <w:tc>
          <w:tcPr>
            <w:tcW w:type="dxa" w:w="1728"/>
          </w:tcPr>
          <w:p>
            <w:r>
              <w:t>6360 Wireless and Mobile Networks</w:t>
            </w:r>
          </w:p>
        </w:tc>
        <w:tc>
          <w:tcPr>
            <w:tcW w:type="dxa" w:w="1728"/>
          </w:tcPr>
          <w:p>
            <w:r>
              <w:t>1,00</w:t>
            </w:r>
          </w:p>
        </w:tc>
        <w:tc>
          <w:tcPr>
            <w:tcW w:type="dxa" w:w="1728"/>
          </w:tcPr>
          <w:p>
            <w:r>
              <w:t>0,66</w:t>
            </w:r>
          </w:p>
        </w:tc>
        <w:tc>
          <w:tcPr>
            <w:tcW w:type="dxa" w:w="1728"/>
          </w:tcPr>
          <w:p>
            <w:r>
              <w:t>1,00</w:t>
            </w:r>
          </w:p>
        </w:tc>
        <w:tc>
          <w:tcPr>
            <w:tcW w:type="dxa" w:w="1728"/>
          </w:tcPr>
          <w:p>
            <w:r>
              <w:t>0,66</w:t>
            </w:r>
          </w:p>
        </w:tc>
      </w:tr>
      <w:tr>
        <w:tc>
          <w:tcPr>
            <w:tcW w:type="dxa" w:w="1728"/>
          </w:tcPr>
          <w:p>
            <w:r>
              <w:t>6370 Computer and Network Security</w:t>
            </w:r>
          </w:p>
        </w:tc>
        <w:tc>
          <w:tcPr>
            <w:tcW w:type="dxa" w:w="1728"/>
          </w:tcPr>
          <w:p>
            <w:r>
              <w:t>0,33</w:t>
            </w:r>
          </w:p>
        </w:tc>
        <w:tc>
          <w:tcPr>
            <w:tcW w:type="dxa" w:w="1728"/>
          </w:tcPr>
          <w:p>
            <w:r>
              <w:t>0,00</w:t>
            </w:r>
          </w:p>
        </w:tc>
        <w:tc>
          <w:tcPr>
            <w:tcW w:type="dxa" w:w="1728"/>
          </w:tcPr>
          <w:p>
            <w:r>
              <w:t>1,00</w:t>
            </w:r>
          </w:p>
        </w:tc>
        <w:tc>
          <w:tcPr>
            <w:tcW w:type="dxa" w:w="1728"/>
          </w:tcPr>
          <w:p>
            <w:r>
              <w:t>0,00</w:t>
            </w:r>
          </w:p>
        </w:tc>
      </w:tr>
      <w:tr>
        <w:tc>
          <w:tcPr>
            <w:tcW w:type="dxa" w:w="1728"/>
          </w:tcPr>
          <w:p>
            <w:r>
              <w:t>6400 Foundation of Computer Graphics</w:t>
            </w:r>
          </w:p>
        </w:tc>
        <w:tc>
          <w:tcPr>
            <w:tcW w:type="dxa" w:w="1728"/>
          </w:tcPr>
          <w:p>
            <w:r>
              <w:t>0,00</w:t>
            </w:r>
          </w:p>
        </w:tc>
        <w:tc>
          <w:tcPr>
            <w:tcW w:type="dxa" w:w="1728"/>
          </w:tcPr>
          <w:p>
            <w:r>
              <w:t>0,66</w:t>
            </w:r>
          </w:p>
        </w:tc>
        <w:tc>
          <w:tcPr>
            <w:tcW w:type="dxa" w:w="1728"/>
          </w:tcPr>
          <w:p>
            <w:r>
              <w:t>1,00</w:t>
            </w:r>
          </w:p>
        </w:tc>
        <w:tc>
          <w:tcPr>
            <w:tcW w:type="dxa" w:w="1728"/>
          </w:tcPr>
          <w:p>
            <w:r>
              <w:t>0,00</w:t>
            </w:r>
          </w:p>
        </w:tc>
      </w:tr>
      <w:tr>
        <w:tc>
          <w:tcPr>
            <w:tcW w:type="dxa" w:w="1728"/>
          </w:tcPr>
          <w:p>
            <w:r>
              <w:t xml:space="preserve">6520 Network and Operating Sys Admin </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6530 Cloud Computing</w:t>
            </w:r>
          </w:p>
        </w:tc>
        <w:tc>
          <w:tcPr>
            <w:tcW w:type="dxa" w:w="1728"/>
          </w:tcPr>
          <w:p>
            <w:r>
              <w:t>0,00</w:t>
            </w:r>
          </w:p>
        </w:tc>
        <w:tc>
          <w:tcPr>
            <w:tcW w:type="dxa" w:w="1728"/>
          </w:tcPr>
          <w:p>
            <w:r>
              <w:t>1,00</w:t>
            </w:r>
          </w:p>
        </w:tc>
        <w:tc>
          <w:tcPr>
            <w:tcW w:type="dxa" w:w="1728"/>
          </w:tcPr>
          <w:p>
            <w:r>
              <w:t>0,33</w:t>
            </w:r>
          </w:p>
        </w:tc>
        <w:tc>
          <w:tcPr>
            <w:tcW w:type="dxa" w:w="1728"/>
          </w:tcPr>
          <w:p>
            <w:r>
              <w:t>0,00</w:t>
            </w:r>
          </w:p>
        </w:tc>
      </w:tr>
      <w:tr>
        <w:tc>
          <w:tcPr>
            <w:tcW w:type="dxa" w:w="1728"/>
          </w:tcPr>
          <w:p>
            <w:r>
              <w:t>6600 Artificial Intelligence</w:t>
            </w:r>
          </w:p>
        </w:tc>
        <w:tc>
          <w:tcPr>
            <w:tcW w:type="dxa" w:w="1728"/>
          </w:tcPr>
          <w:p>
            <w:r>
              <w:t>0,66</w:t>
            </w:r>
          </w:p>
        </w:tc>
        <w:tc>
          <w:tcPr>
            <w:tcW w:type="dxa" w:w="1728"/>
          </w:tcPr>
          <w:p>
            <w:r>
              <w:t>0,00</w:t>
            </w:r>
          </w:p>
        </w:tc>
        <w:tc>
          <w:tcPr>
            <w:tcW w:type="dxa" w:w="1728"/>
          </w:tcPr>
          <w:p>
            <w:r>
              <w:t>1,00</w:t>
            </w:r>
          </w:p>
        </w:tc>
        <w:tc>
          <w:tcPr>
            <w:tcW w:type="dxa" w:w="1728"/>
          </w:tcPr>
          <w:p>
            <w:r>
              <w:t>0,00</w:t>
            </w:r>
          </w:p>
        </w:tc>
      </w:tr>
      <w:tr>
        <w:tc>
          <w:tcPr>
            <w:tcW w:type="dxa" w:w="1728"/>
          </w:tcPr>
          <w:p>
            <w:r>
              <w:t>6620 User Interface Design and Evaluation</w:t>
            </w:r>
          </w:p>
        </w:tc>
        <w:tc>
          <w:tcPr>
            <w:tcW w:type="dxa" w:w="1728"/>
          </w:tcPr>
          <w:p>
            <w:r>
              <w:t>0,00</w:t>
            </w:r>
          </w:p>
        </w:tc>
        <w:tc>
          <w:tcPr>
            <w:tcW w:type="dxa" w:w="1728"/>
          </w:tcPr>
          <w:p>
            <w:r>
              <w:t>0,66</w:t>
            </w:r>
          </w:p>
        </w:tc>
        <w:tc>
          <w:tcPr>
            <w:tcW w:type="dxa" w:w="1728"/>
          </w:tcPr>
          <w:p>
            <w:r>
              <w:t>1,00</w:t>
            </w:r>
          </w:p>
        </w:tc>
        <w:tc>
          <w:tcPr>
            <w:tcW w:type="dxa" w:w="1728"/>
          </w:tcPr>
          <w:p>
            <w:r>
              <w:t>0,66</w:t>
            </w:r>
          </w:p>
        </w:tc>
      </w:tr>
      <w:tr>
        <w:tc>
          <w:tcPr>
            <w:tcW w:type="dxa" w:w="1728"/>
          </w:tcPr>
          <w:p>
            <w:r>
              <w:t>6630 Machine Learning</w:t>
            </w:r>
          </w:p>
        </w:tc>
        <w:tc>
          <w:tcPr>
            <w:tcW w:type="dxa" w:w="1728"/>
          </w:tcPr>
          <w:p>
            <w:r>
              <w:t>0,66</w:t>
            </w:r>
          </w:p>
        </w:tc>
        <w:tc>
          <w:tcPr>
            <w:tcW w:type="dxa" w:w="1728"/>
          </w:tcPr>
          <w:p>
            <w:r>
              <w:t>0,66</w:t>
            </w:r>
          </w:p>
        </w:tc>
        <w:tc>
          <w:tcPr>
            <w:tcW w:type="dxa" w:w="1728"/>
          </w:tcPr>
          <w:p>
            <w:r>
              <w:t>0,66</w:t>
            </w:r>
          </w:p>
        </w:tc>
        <w:tc>
          <w:tcPr>
            <w:tcW w:type="dxa" w:w="1728"/>
          </w:tcPr>
          <w:p>
            <w:r>
              <w:t>0,66</w:t>
            </w:r>
          </w:p>
        </w:tc>
      </w:tr>
      <w:tr>
        <w:tc>
          <w:tcPr>
            <w:tcW w:type="dxa" w:w="1728"/>
          </w:tcPr>
          <w:p>
            <w:r>
              <w:t>6660 Intro to Evolutionary Comp</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6700 Software Process</w:t>
            </w:r>
          </w:p>
        </w:tc>
        <w:tc>
          <w:tcPr>
            <w:tcW w:type="dxa" w:w="1728"/>
          </w:tcPr>
          <w:p>
            <w:r>
              <w:t>0,00</w:t>
            </w:r>
          </w:p>
        </w:tc>
        <w:tc>
          <w:tcPr>
            <w:tcW w:type="dxa" w:w="1728"/>
          </w:tcPr>
          <w:p>
            <w:r>
              <w:t>1,00</w:t>
            </w:r>
          </w:p>
        </w:tc>
        <w:tc>
          <w:tcPr>
            <w:tcW w:type="dxa" w:w="1728"/>
          </w:tcPr>
          <w:p>
            <w:r>
              <w:t>0,00</w:t>
            </w:r>
          </w:p>
        </w:tc>
        <w:tc>
          <w:tcPr>
            <w:tcW w:type="dxa" w:w="1728"/>
          </w:tcPr>
          <w:p>
            <w:r>
              <w:t>0,00</w:t>
            </w:r>
          </w:p>
        </w:tc>
      </w:tr>
      <w:tr>
        <w:tc>
          <w:tcPr>
            <w:tcW w:type="dxa" w:w="1728"/>
          </w:tcPr>
          <w:p>
            <w:r>
              <w:t>6710 Software Quality Assurance</w:t>
            </w:r>
          </w:p>
        </w:tc>
        <w:tc>
          <w:tcPr>
            <w:tcW w:type="dxa" w:w="1728"/>
          </w:tcPr>
          <w:p>
            <w:r>
              <w:t>0,66</w:t>
            </w:r>
          </w:p>
        </w:tc>
        <w:tc>
          <w:tcPr>
            <w:tcW w:type="dxa" w:w="1728"/>
          </w:tcPr>
          <w:p>
            <w:r>
              <w:t>1,00</w:t>
            </w:r>
          </w:p>
        </w:tc>
        <w:tc>
          <w:tcPr>
            <w:tcW w:type="dxa" w:w="1728"/>
          </w:tcPr>
          <w:p>
            <w:r>
              <w:t>0,66</w:t>
            </w:r>
          </w:p>
        </w:tc>
        <w:tc>
          <w:tcPr>
            <w:tcW w:type="dxa" w:w="1728"/>
          </w:tcPr>
          <w:p>
            <w:r>
              <w:t>1,00</w:t>
            </w:r>
          </w:p>
        </w:tc>
      </w:tr>
      <w:tr>
        <w:tc>
          <w:tcPr>
            <w:tcW w:type="dxa" w:w="1728"/>
          </w:tcPr>
          <w:p>
            <w:r>
              <w:t>6970 Special Topics: Comp Intel. &amp; Adversarial ML</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6970 Special Topics: Game Design for Social Change</w:t>
            </w:r>
          </w:p>
        </w:tc>
        <w:tc>
          <w:tcPr>
            <w:tcW w:type="dxa" w:w="1728"/>
          </w:tcPr>
          <w:p>
            <w:r>
              <w:t>1,00</w:t>
            </w:r>
          </w:p>
        </w:tc>
        <w:tc>
          <w:tcPr>
            <w:tcW w:type="dxa" w:w="1728"/>
          </w:tcPr>
          <w:p>
            <w:r>
              <w:t>0,33</w:t>
            </w:r>
          </w:p>
        </w:tc>
        <w:tc>
          <w:tcPr>
            <w:tcW w:type="dxa" w:w="1728"/>
          </w:tcPr>
          <w:p>
            <w:r>
              <w:t>1,00</w:t>
            </w:r>
          </w:p>
        </w:tc>
        <w:tc>
          <w:tcPr>
            <w:tcW w:type="dxa" w:w="1728"/>
          </w:tcPr>
          <w:p>
            <w:r>
              <w:t>1,00</w:t>
            </w:r>
          </w:p>
        </w:tc>
      </w:tr>
      <w:tr>
        <w:tc>
          <w:tcPr>
            <w:tcW w:type="dxa" w:w="1728"/>
          </w:tcPr>
          <w:p>
            <w:r>
              <w:t>6970 Special Topics: Cybersecurity Threats&amp;CounterM</w:t>
            </w:r>
          </w:p>
        </w:tc>
        <w:tc>
          <w:tcPr>
            <w:tcW w:type="dxa" w:w="1728"/>
          </w:tcPr>
          <w:p>
            <w:r>
              <w:t>1,00</w:t>
            </w:r>
          </w:p>
        </w:tc>
        <w:tc>
          <w:tcPr>
            <w:tcW w:type="dxa" w:w="1728"/>
          </w:tcPr>
          <w:p>
            <w:r>
              <w:t>0,33</w:t>
            </w:r>
          </w:p>
        </w:tc>
        <w:tc>
          <w:tcPr>
            <w:tcW w:type="dxa" w:w="1728"/>
          </w:tcPr>
          <w:p>
            <w:r>
              <w:t>0,33</w:t>
            </w:r>
          </w:p>
        </w:tc>
        <w:tc>
          <w:tcPr>
            <w:tcW w:type="dxa" w:w="1728"/>
          </w:tcPr>
          <w:p>
            <w:r>
              <w:t>0,00</w:t>
            </w:r>
          </w:p>
        </w:tc>
      </w:tr>
      <w:tr>
        <w:tc>
          <w:tcPr>
            <w:tcW w:type="dxa" w:w="1728"/>
          </w:tcPr>
          <w:p>
            <w:r>
              <w:t>6970 Special Topics: Cyber Physical Systems Security</w:t>
            </w:r>
          </w:p>
        </w:tc>
        <w:tc>
          <w:tcPr>
            <w:tcW w:type="dxa" w:w="1728"/>
          </w:tcPr>
          <w:p>
            <w:r>
              <w:t>0,00</w:t>
            </w:r>
          </w:p>
        </w:tc>
        <w:tc>
          <w:tcPr>
            <w:tcW w:type="dxa" w:w="1728"/>
          </w:tcPr>
          <w:p>
            <w:r>
              <w:t>0,00</w:t>
            </w:r>
          </w:p>
        </w:tc>
        <w:tc>
          <w:tcPr>
            <w:tcW w:type="dxa" w:w="1728"/>
          </w:tcPr>
          <w:p>
            <w:r>
              <w:t>0,66</w:t>
            </w:r>
          </w:p>
        </w:tc>
        <w:tc>
          <w:tcPr>
            <w:tcW w:type="dxa" w:w="1728"/>
          </w:tcPr>
          <w:p>
            <w:r>
              <w:t>0,66</w:t>
            </w:r>
          </w:p>
        </w:tc>
      </w:tr>
      <w:tr>
        <w:tc>
          <w:tcPr>
            <w:tcW w:type="dxa" w:w="1728"/>
          </w:tcPr>
          <w:p>
            <w:r>
              <w:t>6970 Special Topics: Computational Biology</w:t>
            </w:r>
          </w:p>
        </w:tc>
        <w:tc>
          <w:tcPr>
            <w:tcW w:type="dxa" w:w="1728"/>
          </w:tcPr>
          <w:p>
            <w:r>
              <w:t>0,00</w:t>
            </w:r>
          </w:p>
        </w:tc>
        <w:tc>
          <w:tcPr>
            <w:tcW w:type="dxa" w:w="1728"/>
          </w:tcPr>
          <w:p>
            <w:r>
              <w:t>0,66</w:t>
            </w:r>
          </w:p>
        </w:tc>
        <w:tc>
          <w:tcPr>
            <w:tcW w:type="dxa" w:w="1728"/>
          </w:tcPr>
          <w:p>
            <w:r>
              <w:t>1,00</w:t>
            </w:r>
          </w:p>
        </w:tc>
        <w:tc>
          <w:tcPr>
            <w:tcW w:type="dxa" w:w="1728"/>
          </w:tcPr>
          <w:p>
            <w:r>
              <w:t>1,00</w:t>
            </w:r>
          </w:p>
        </w:tc>
      </w:tr>
      <w:tr>
        <w:tc>
          <w:tcPr>
            <w:tcW w:type="dxa" w:w="1728"/>
          </w:tcPr>
          <w:p>
            <w:r>
              <w:t>6970 Special Topics: Deep Learning</w:t>
            </w:r>
          </w:p>
        </w:tc>
        <w:tc>
          <w:tcPr>
            <w:tcW w:type="dxa" w:w="1728"/>
          </w:tcPr>
          <w:p>
            <w:r>
              <w:t>0,66</w:t>
            </w:r>
          </w:p>
        </w:tc>
        <w:tc>
          <w:tcPr>
            <w:tcW w:type="dxa" w:w="1728"/>
          </w:tcPr>
          <w:p>
            <w:r>
              <w:t>0,66</w:t>
            </w:r>
          </w:p>
        </w:tc>
        <w:tc>
          <w:tcPr>
            <w:tcW w:type="dxa" w:w="1728"/>
          </w:tcPr>
          <w:p>
            <w:r>
              <w:t>1,00</w:t>
            </w:r>
          </w:p>
        </w:tc>
        <w:tc>
          <w:tcPr>
            <w:tcW w:type="dxa" w:w="1728"/>
          </w:tcPr>
          <w:p>
            <w:r>
              <w:t>0,66</w:t>
            </w:r>
          </w:p>
        </w:tc>
      </w:tr>
      <w:tr>
        <w:tc>
          <w:tcPr>
            <w:tcW w:type="dxa" w:w="1728"/>
          </w:tcPr>
          <w:p>
            <w:r>
              <w:t>6970 Special Topics: Game Design and Development</w:t>
            </w:r>
          </w:p>
        </w:tc>
        <w:tc>
          <w:tcPr>
            <w:tcW w:type="dxa" w:w="1728"/>
          </w:tcPr>
          <w:p>
            <w:r>
              <w:t>0,66</w:t>
            </w:r>
          </w:p>
        </w:tc>
        <w:tc>
          <w:tcPr>
            <w:tcW w:type="dxa" w:w="1728"/>
          </w:tcPr>
          <w:p>
            <w:r>
              <w:t>1,00</w:t>
            </w:r>
          </w:p>
        </w:tc>
        <w:tc>
          <w:tcPr>
            <w:tcW w:type="dxa" w:w="1728"/>
          </w:tcPr>
          <w:p>
            <w:r>
              <w:t>0,33</w:t>
            </w:r>
          </w:p>
        </w:tc>
        <w:tc>
          <w:tcPr>
            <w:tcW w:type="dxa" w:w="1728"/>
          </w:tcPr>
          <w:p>
            <w:r>
              <w:t>0,00</w:t>
            </w:r>
          </w:p>
        </w:tc>
      </w:tr>
      <w:tr>
        <w:tc>
          <w:tcPr>
            <w:tcW w:type="dxa" w:w="1728"/>
          </w:tcPr>
          <w:p>
            <w:r>
              <w:t>6970 Special Topics: Information Retrieval</w:t>
            </w:r>
          </w:p>
        </w:tc>
        <w:tc>
          <w:tcPr>
            <w:tcW w:type="dxa" w:w="1728"/>
          </w:tcPr>
          <w:p>
            <w:r>
              <w:t>0,00</w:t>
            </w:r>
          </w:p>
        </w:tc>
        <w:tc>
          <w:tcPr>
            <w:tcW w:type="dxa" w:w="1728"/>
          </w:tcPr>
          <w:p>
            <w:r>
              <w:t>0,66</w:t>
            </w:r>
          </w:p>
        </w:tc>
        <w:tc>
          <w:tcPr>
            <w:tcW w:type="dxa" w:w="1728"/>
          </w:tcPr>
          <w:p>
            <w:r>
              <w:t>0,33</w:t>
            </w:r>
          </w:p>
        </w:tc>
        <w:tc>
          <w:tcPr>
            <w:tcW w:type="dxa" w:w="1728"/>
          </w:tcPr>
          <w:p>
            <w:r>
              <w:t>0,66</w:t>
            </w:r>
          </w:p>
        </w:tc>
      </w:tr>
      <w:tr>
        <w:tc>
          <w:tcPr>
            <w:tcW w:type="dxa" w:w="1728"/>
          </w:tcPr>
          <w:p>
            <w:r>
              <w:t>6830 Cybersecurity Threats and Countermeasures</w:t>
            </w:r>
          </w:p>
        </w:tc>
        <w:tc>
          <w:tcPr>
            <w:tcW w:type="dxa" w:w="1728"/>
          </w:tcPr>
          <w:p>
            <w:r>
              <w:t>1,00</w:t>
            </w:r>
          </w:p>
        </w:tc>
        <w:tc>
          <w:tcPr>
            <w:tcW w:type="dxa" w:w="1728"/>
          </w:tcPr>
          <w:p>
            <w:r>
              <w:t>0,66</w:t>
            </w:r>
          </w:p>
        </w:tc>
        <w:tc>
          <w:tcPr>
            <w:tcW w:type="dxa" w:w="1728"/>
          </w:tcPr>
          <w:p>
            <w:r>
              <w:t>1,00</w:t>
            </w:r>
          </w:p>
        </w:tc>
        <w:tc>
          <w:tcPr>
            <w:tcW w:type="dxa" w:w="1728"/>
          </w:tcPr>
          <w:p>
            <w:r>
              <w:t>0,66</w:t>
            </w:r>
          </w:p>
        </w:tc>
      </w:tr>
      <w:tr>
        <w:tc>
          <w:tcPr>
            <w:tcW w:type="dxa" w:w="1728"/>
          </w:tcPr>
          <w:p>
            <w:r>
              <w:t>6970 Special Topics: Software Analytics</w:t>
            </w:r>
          </w:p>
        </w:tc>
        <w:tc>
          <w:tcPr>
            <w:tcW w:type="dxa" w:w="1728"/>
          </w:tcPr>
          <w:p>
            <w:r>
              <w:t>0,00</w:t>
            </w:r>
          </w:p>
        </w:tc>
        <w:tc>
          <w:tcPr>
            <w:tcW w:type="dxa" w:w="1728"/>
          </w:tcPr>
          <w:p>
            <w:r>
              <w:t>1,00</w:t>
            </w:r>
          </w:p>
        </w:tc>
        <w:tc>
          <w:tcPr>
            <w:tcW w:type="dxa" w:w="1728"/>
          </w:tcPr>
          <w:p>
            <w:r>
              <w:t>1,00</w:t>
            </w:r>
          </w:p>
        </w:tc>
        <w:tc>
          <w:tcPr>
            <w:tcW w:type="dxa" w:w="1728"/>
          </w:tcPr>
          <w:p>
            <w:r>
              <w:t>0,66</w:t>
            </w:r>
          </w:p>
        </w:tc>
      </w:tr>
      <w:tr>
        <w:tc>
          <w:tcPr>
            <w:tcW w:type="dxa" w:w="1728"/>
          </w:tcPr>
          <w:p>
            <w:r>
              <w:t>6970 Special Topics: iOS Development</w:t>
            </w:r>
          </w:p>
        </w:tc>
        <w:tc>
          <w:tcPr>
            <w:tcW w:type="dxa" w:w="1728"/>
          </w:tcPr>
          <w:p>
            <w:r>
              <w:t>1,00</w:t>
            </w:r>
          </w:p>
        </w:tc>
        <w:tc>
          <w:tcPr>
            <w:tcW w:type="dxa" w:w="1728"/>
          </w:tcPr>
          <w:p>
            <w:r>
              <w:t>0,66</w:t>
            </w:r>
          </w:p>
        </w:tc>
        <w:tc>
          <w:tcPr>
            <w:tcW w:type="dxa" w:w="1728"/>
          </w:tcPr>
          <w:p>
            <w:r>
              <w:t>0,00</w:t>
            </w:r>
          </w:p>
        </w:tc>
        <w:tc>
          <w:tcPr>
            <w:tcW w:type="dxa" w:w="1728"/>
          </w:tcPr>
          <w:p>
            <w:r>
              <w:t>0,66</w:t>
            </w:r>
          </w:p>
        </w:tc>
      </w:tr>
      <w:tr>
        <w:tc>
          <w:tcPr>
            <w:tcW w:type="dxa" w:w="1728"/>
          </w:tcPr>
          <w:p>
            <w:r>
              <w:t>6970 Special Topics: Binary Program Analysis</w:t>
            </w:r>
          </w:p>
        </w:tc>
        <w:tc>
          <w:tcPr>
            <w:tcW w:type="dxa" w:w="1728"/>
          </w:tcPr>
          <w:p>
            <w:r>
              <w:t>0,33</w:t>
            </w:r>
          </w:p>
        </w:tc>
        <w:tc>
          <w:tcPr>
            <w:tcW w:type="dxa" w:w="1728"/>
          </w:tcPr>
          <w:p>
            <w:r>
              <w:t>0,66</w:t>
            </w:r>
          </w:p>
        </w:tc>
        <w:tc>
          <w:tcPr>
            <w:tcW w:type="dxa" w:w="1728"/>
          </w:tcPr>
          <w:p>
            <w:r>
              <w:t>1,00</w:t>
            </w:r>
          </w:p>
        </w:tc>
        <w:tc>
          <w:tcPr>
            <w:tcW w:type="dxa" w:w="1728"/>
          </w:tcPr>
          <w:p>
            <w:r>
              <w:t>0,66</w:t>
            </w:r>
          </w:p>
        </w:tc>
      </w:tr>
      <w:tr>
        <w:tc>
          <w:tcPr>
            <w:tcW w:type="dxa" w:w="1728"/>
          </w:tcPr>
          <w:p>
            <w:r>
              <w:t>7120 Database Systems II</w:t>
            </w:r>
          </w:p>
        </w:tc>
        <w:tc>
          <w:tcPr>
            <w:tcW w:type="dxa" w:w="1728"/>
          </w:tcPr>
          <w:p>
            <w:r>
              <w:t>0,00</w:t>
            </w:r>
          </w:p>
        </w:tc>
        <w:tc>
          <w:tcPr>
            <w:tcW w:type="dxa" w:w="1728"/>
          </w:tcPr>
          <w:p>
            <w:r>
              <w:t>0,00</w:t>
            </w:r>
          </w:p>
        </w:tc>
        <w:tc>
          <w:tcPr>
            <w:tcW w:type="dxa" w:w="1728"/>
          </w:tcPr>
          <w:p>
            <w:r>
              <w:t>1,00</w:t>
            </w:r>
          </w:p>
        </w:tc>
        <w:tc>
          <w:tcPr>
            <w:tcW w:type="dxa" w:w="1728"/>
          </w:tcPr>
          <w:p>
            <w:r>
              <w:t>1,00</w:t>
            </w:r>
          </w:p>
        </w:tc>
      </w:tr>
      <w:tr>
        <w:tc>
          <w:tcPr>
            <w:tcW w:type="dxa" w:w="1728"/>
          </w:tcPr>
          <w:p>
            <w:r>
              <w:t>7270 Advanced Topics in Algorithms</w:t>
            </w:r>
          </w:p>
        </w:tc>
        <w:tc>
          <w:tcPr>
            <w:tcW w:type="dxa" w:w="1728"/>
          </w:tcPr>
          <w:p>
            <w:r>
              <w:t>1,00</w:t>
            </w:r>
          </w:p>
        </w:tc>
        <w:tc>
          <w:tcPr>
            <w:tcW w:type="dxa" w:w="1728"/>
          </w:tcPr>
          <w:p>
            <w:r>
              <w:t>1,00</w:t>
            </w:r>
          </w:p>
        </w:tc>
        <w:tc>
          <w:tcPr>
            <w:tcW w:type="dxa" w:w="1728"/>
          </w:tcPr>
          <w:p>
            <w:r>
              <w:t>1,00</w:t>
            </w:r>
          </w:p>
        </w:tc>
        <w:tc>
          <w:tcPr>
            <w:tcW w:type="dxa" w:w="1728"/>
          </w:tcPr>
          <w:p>
            <w:r>
              <w:t>1,00</w:t>
            </w:r>
          </w:p>
        </w:tc>
      </w:tr>
      <w:tr>
        <w:tc>
          <w:tcPr>
            <w:tcW w:type="dxa" w:w="1728"/>
          </w:tcPr>
          <w:p>
            <w:r>
              <w:t>7300 Advanced Computer Architecture</w:t>
            </w:r>
          </w:p>
        </w:tc>
        <w:tc>
          <w:tcPr>
            <w:tcW w:type="dxa" w:w="1728"/>
          </w:tcPr>
          <w:p>
            <w:r>
              <w:t>1,00</w:t>
            </w:r>
          </w:p>
        </w:tc>
        <w:tc>
          <w:tcPr>
            <w:tcW w:type="dxa" w:w="1728"/>
          </w:tcPr>
          <w:p>
            <w:r>
              <w:t>0,66</w:t>
            </w:r>
          </w:p>
        </w:tc>
        <w:tc>
          <w:tcPr>
            <w:tcW w:type="dxa" w:w="1728"/>
          </w:tcPr>
          <w:p>
            <w:r>
              <w:t>1,00</w:t>
            </w:r>
          </w:p>
        </w:tc>
        <w:tc>
          <w:tcPr>
            <w:tcW w:type="dxa" w:w="1728"/>
          </w:tcPr>
          <w:p>
            <w:r>
              <w:t>0,33</w:t>
            </w:r>
          </w:p>
        </w:tc>
      </w:tr>
      <w:tr>
        <w:tc>
          <w:tcPr>
            <w:tcW w:type="dxa" w:w="1728"/>
          </w:tcPr>
          <w:p>
            <w:r>
              <w:t>7330 Topics in Parallel and Distributed Computing</w:t>
            </w:r>
          </w:p>
        </w:tc>
        <w:tc>
          <w:tcPr>
            <w:tcW w:type="dxa" w:w="1728"/>
          </w:tcPr>
          <w:p>
            <w:r>
              <w:t>0,00</w:t>
            </w:r>
          </w:p>
        </w:tc>
        <w:tc>
          <w:tcPr>
            <w:tcW w:type="dxa" w:w="1728"/>
          </w:tcPr>
          <w:p>
            <w:r>
              <w:t>0,66</w:t>
            </w:r>
          </w:p>
        </w:tc>
        <w:tc>
          <w:tcPr>
            <w:tcW w:type="dxa" w:w="1728"/>
          </w:tcPr>
          <w:p>
            <w:r>
              <w:t>1,00</w:t>
            </w:r>
          </w:p>
        </w:tc>
        <w:tc>
          <w:tcPr>
            <w:tcW w:type="dxa" w:w="1728"/>
          </w:tcPr>
          <w:p>
            <w:r>
              <w:t>0,33</w:t>
            </w:r>
          </w:p>
        </w:tc>
      </w:tr>
      <w:tr>
        <w:tc>
          <w:tcPr>
            <w:tcW w:type="dxa" w:w="1728"/>
          </w:tcPr>
          <w:p>
            <w:r>
              <w:t>7370 Advanced Computer and Network Security</w:t>
            </w:r>
          </w:p>
        </w:tc>
        <w:tc>
          <w:tcPr>
            <w:tcW w:type="dxa" w:w="1728"/>
          </w:tcPr>
          <w:p>
            <w:r>
              <w:t>1,00</w:t>
            </w:r>
          </w:p>
        </w:tc>
        <w:tc>
          <w:tcPr>
            <w:tcW w:type="dxa" w:w="1728"/>
          </w:tcPr>
          <w:p>
            <w:r>
              <w:t>1,00</w:t>
            </w:r>
          </w:p>
        </w:tc>
        <w:tc>
          <w:tcPr>
            <w:tcW w:type="dxa" w:w="1728"/>
          </w:tcPr>
          <w:p>
            <w:r>
              <w:t>1,00</w:t>
            </w:r>
          </w:p>
        </w:tc>
        <w:tc>
          <w:tcPr>
            <w:tcW w:type="dxa" w:w="1728"/>
          </w:tcPr>
          <w:p>
            <w:r>
              <w:t>1,00</w:t>
            </w:r>
          </w:p>
        </w:tc>
      </w:tr>
      <w:tr>
        <w:tc>
          <w:tcPr>
            <w:tcW w:type="dxa" w:w="1728"/>
          </w:tcPr>
          <w:p>
            <w:r>
              <w:t>7500 Advanced Topics in Operating Systems</w:t>
            </w:r>
          </w:p>
        </w:tc>
        <w:tc>
          <w:tcPr>
            <w:tcW w:type="dxa" w:w="1728"/>
          </w:tcPr>
          <w:p>
            <w:r>
              <w:t>1,00</w:t>
            </w:r>
          </w:p>
        </w:tc>
        <w:tc>
          <w:tcPr>
            <w:tcW w:type="dxa" w:w="1728"/>
          </w:tcPr>
          <w:p>
            <w:r>
              <w:t>0,66</w:t>
            </w:r>
          </w:p>
        </w:tc>
        <w:tc>
          <w:tcPr>
            <w:tcW w:type="dxa" w:w="1728"/>
          </w:tcPr>
          <w:p>
            <w:r>
              <w:t>0,33</w:t>
            </w:r>
          </w:p>
        </w:tc>
        <w:tc>
          <w:tcPr>
            <w:tcW w:type="dxa" w:w="1728"/>
          </w:tcPr>
          <w:p>
            <w:r>
              <w:t>0,33</w:t>
            </w:r>
          </w:p>
        </w:tc>
      </w:tr>
      <w:tr>
        <w:tc>
          <w:tcPr>
            <w:tcW w:type="dxa" w:w="1728"/>
          </w:tcPr>
          <w:p>
            <w:r>
              <w:t>7620 Human Computer Interaction</w:t>
            </w:r>
          </w:p>
        </w:tc>
        <w:tc>
          <w:tcPr>
            <w:tcW w:type="dxa" w:w="1728"/>
          </w:tcPr>
          <w:p>
            <w:r>
              <w:t>0,00</w:t>
            </w:r>
          </w:p>
        </w:tc>
        <w:tc>
          <w:tcPr>
            <w:tcW w:type="dxa" w:w="1728"/>
          </w:tcPr>
          <w:p>
            <w:r>
              <w:t>0,33</w:t>
            </w:r>
          </w:p>
        </w:tc>
        <w:tc>
          <w:tcPr>
            <w:tcW w:type="dxa" w:w="1728"/>
          </w:tcPr>
          <w:p>
            <w:r>
              <w:t>1,00</w:t>
            </w:r>
          </w:p>
        </w:tc>
        <w:tc>
          <w:tcPr>
            <w:tcW w:type="dxa" w:w="1728"/>
          </w:tcPr>
          <w:p>
            <w:r>
              <w:t>0,33</w:t>
            </w:r>
          </w:p>
        </w:tc>
      </w:tr>
      <w:tr>
        <w:tc>
          <w:tcPr>
            <w:tcW w:type="dxa" w:w="1728"/>
          </w:tcPr>
          <w:p>
            <w:r>
              <w:t>7700 Software Architecture</w:t>
            </w:r>
          </w:p>
        </w:tc>
        <w:tc>
          <w:tcPr>
            <w:tcW w:type="dxa" w:w="1728"/>
          </w:tcPr>
          <w:p>
            <w:r>
              <w:t>0,00</w:t>
            </w:r>
          </w:p>
        </w:tc>
        <w:tc>
          <w:tcPr>
            <w:tcW w:type="dxa" w:w="1728"/>
          </w:tcPr>
          <w:p>
            <w:r>
              <w:t>1,00</w:t>
            </w:r>
          </w:p>
        </w:tc>
        <w:tc>
          <w:tcPr>
            <w:tcW w:type="dxa" w:w="1728"/>
          </w:tcPr>
          <w:p>
            <w:r>
              <w:t>0,00</w:t>
            </w:r>
          </w:p>
        </w:tc>
        <w:tc>
          <w:tcPr>
            <w:tcW w:type="dxa" w:w="1728"/>
          </w:tcPr>
          <w:p>
            <w:r>
              <w:t>0,00</w:t>
            </w:r>
          </w:p>
        </w:tc>
      </w:tr>
      <w:tr>
        <w:tc>
          <w:tcPr>
            <w:tcW w:type="dxa" w:w="1728"/>
          </w:tcPr>
          <w:p>
            <w:r>
              <w:t>7720 Software Re-Engineering</w:t>
            </w:r>
          </w:p>
        </w:tc>
        <w:tc>
          <w:tcPr>
            <w:tcW w:type="dxa" w:w="1728"/>
          </w:tcPr>
          <w:p>
            <w:r>
              <w:t>0,83</w:t>
            </w:r>
          </w:p>
        </w:tc>
        <w:tc>
          <w:tcPr>
            <w:tcW w:type="dxa" w:w="1728"/>
          </w:tcPr>
          <w:p>
            <w:r>
              <w:t>0,00</w:t>
            </w:r>
          </w:p>
        </w:tc>
        <w:tc>
          <w:tcPr>
            <w:tcW w:type="dxa" w:w="1728"/>
          </w:tcPr>
          <w:p>
            <w:r>
              <w:t>0,00</w:t>
            </w:r>
          </w:p>
        </w:tc>
        <w:tc>
          <w:tcPr>
            <w:tcW w:type="dxa" w:w="1728"/>
          </w:tcPr>
          <w:p>
            <w:r>
              <w:t>0,66</w:t>
            </w:r>
          </w:p>
        </w:tc>
      </w:tr>
      <w:tr>
        <w:tc>
          <w:tcPr>
            <w:tcW w:type="dxa" w:w="1728"/>
          </w:tcPr>
          <w:p>
            <w:r>
              <w:t>7800 AI for Security</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7950 Introduction Graduate Study Computer Science</w:t>
            </w:r>
          </w:p>
        </w:tc>
        <w:tc>
          <w:tcPr>
            <w:tcW w:type="dxa" w:w="1728"/>
          </w:tcPr>
          <w:p>
            <w:r>
              <w:t>0,00</w:t>
            </w:r>
          </w:p>
        </w:tc>
        <w:tc>
          <w:tcPr>
            <w:tcW w:type="dxa" w:w="1728"/>
          </w:tcPr>
          <w:p>
            <w:r>
              <w:t>0,00</w:t>
            </w:r>
          </w:p>
        </w:tc>
        <w:tc>
          <w:tcPr>
            <w:tcW w:type="dxa" w:w="1728"/>
          </w:tcPr>
          <w:p>
            <w:r>
              <w:t>0,00</w:t>
            </w:r>
          </w:p>
        </w:tc>
        <w:tc>
          <w:tcPr>
            <w:tcW w:type="dxa" w:w="1728"/>
          </w:tcPr>
          <w:p>
            <w:r>
              <w:t>0,33</w:t>
            </w:r>
          </w:p>
        </w:tc>
      </w:tr>
      <w:tr>
        <w:tc>
          <w:tcPr>
            <w:tcW w:type="dxa" w:w="1728"/>
          </w:tcPr>
          <w:p>
            <w:r>
              <w:t>7970 Natural Language Processing</w:t>
            </w:r>
          </w:p>
        </w:tc>
        <w:tc>
          <w:tcPr>
            <w:tcW w:type="dxa" w:w="1728"/>
          </w:tcPr>
          <w:p>
            <w:r>
              <w:t>0,00</w:t>
            </w:r>
          </w:p>
        </w:tc>
        <w:tc>
          <w:tcPr>
            <w:tcW w:type="dxa" w:w="1728"/>
          </w:tcPr>
          <w:p>
            <w:r>
              <w:t>0,66</w:t>
            </w:r>
          </w:p>
        </w:tc>
        <w:tc>
          <w:tcPr>
            <w:tcW w:type="dxa" w:w="1728"/>
          </w:tcPr>
          <w:p>
            <w:r>
              <w:t>0,66</w:t>
            </w:r>
          </w:p>
        </w:tc>
        <w:tc>
          <w:tcPr>
            <w:tcW w:type="dxa" w:w="1728"/>
          </w:tcPr>
          <w:p>
            <w:r>
              <w:t>1,00</w:t>
            </w:r>
          </w:p>
        </w:tc>
      </w:tr>
      <w:tr>
        <w:tc>
          <w:tcPr>
            <w:tcW w:type="dxa" w:w="1728"/>
          </w:tcPr>
          <w:p>
            <w:r>
              <w:t>8930 Directed Study</w:t>
            </w:r>
          </w:p>
        </w:tc>
        <w:tc>
          <w:tcPr>
            <w:tcW w:type="dxa" w:w="1728"/>
          </w:tcPr>
          <w:p>
            <w:r>
              <w:t>0,66</w:t>
            </w:r>
          </w:p>
        </w:tc>
        <w:tc>
          <w:tcPr>
            <w:tcW w:type="dxa" w:w="1728"/>
          </w:tcPr>
          <w:p>
            <w:r>
              <w:t>0,66</w:t>
            </w:r>
          </w:p>
        </w:tc>
        <w:tc>
          <w:tcPr>
            <w:tcW w:type="dxa" w:w="1728"/>
          </w:tcPr>
          <w:p>
            <w:r>
              <w:t>1,00</w:t>
            </w:r>
          </w:p>
        </w:tc>
        <w:tc>
          <w:tcPr>
            <w:tcW w:type="dxa" w:w="1728"/>
          </w:tcPr>
          <w:p>
            <w:r>
              <w:t>1,00</w:t>
            </w:r>
          </w:p>
        </w:tc>
      </w:tr>
      <w:tr>
        <w:tc>
          <w:tcPr>
            <w:tcW w:type="dxa" w:w="1728"/>
          </w:tcPr>
          <w:p>
            <w:r>
              <w:t>8990 Research and Thesis, Measure 1</w:t>
            </w:r>
          </w:p>
        </w:tc>
        <w:tc>
          <w:tcPr>
            <w:tcW w:type="dxa" w:w="1728"/>
          </w:tcPr>
          <w:p>
            <w:r>
              <w:t>1,00</w:t>
            </w:r>
          </w:p>
        </w:tc>
        <w:tc>
          <w:tcPr>
            <w:tcW w:type="dxa" w:w="1728"/>
          </w:tcPr>
          <w:p>
            <w:r>
              <w:t>0,00</w:t>
            </w:r>
          </w:p>
        </w:tc>
        <w:tc>
          <w:tcPr>
            <w:tcW w:type="dxa" w:w="1728"/>
          </w:tcPr>
          <w:p>
            <w:r>
              <w:t>0,00</w:t>
            </w:r>
          </w:p>
        </w:tc>
        <w:tc>
          <w:tcPr>
            <w:tcW w:type="dxa" w:w="1728"/>
          </w:tcPr>
          <w:p>
            <w:r>
              <w:t>0,00</w:t>
            </w:r>
          </w:p>
        </w:tc>
      </w:tr>
      <w:tr>
        <w:tc>
          <w:tcPr>
            <w:tcW w:type="dxa" w:w="1728"/>
          </w:tcPr>
          <w:p>
            <w:r>
              <w:t>8990 Research and Thesis, Measure 2</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3</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4</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5</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6</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7</w:t>
            </w:r>
          </w:p>
        </w:tc>
        <w:tc>
          <w:tcPr>
            <w:tcW w:type="dxa" w:w="1728"/>
          </w:tcPr>
          <w:p>
            <w:r>
              <w:t>0,00</w:t>
            </w:r>
          </w:p>
        </w:tc>
        <w:tc>
          <w:tcPr>
            <w:tcW w:type="dxa" w:w="1728"/>
          </w:tcPr>
          <w:p>
            <w:r>
              <w:t>0,00</w:t>
            </w:r>
          </w:p>
        </w:tc>
        <w:tc>
          <w:tcPr>
            <w:tcW w:type="dxa" w:w="1728"/>
          </w:tcPr>
          <w:p>
            <w:r>
              <w:t>1,00</w:t>
            </w:r>
          </w:p>
        </w:tc>
        <w:tc>
          <w:tcPr>
            <w:tcW w:type="dxa" w:w="1728"/>
          </w:tcPr>
          <w:p>
            <w:r>
              <w:t>0,00</w:t>
            </w:r>
          </w:p>
        </w:tc>
      </w:tr>
      <w:tr>
        <w:tc>
          <w:tcPr>
            <w:tcW w:type="dxa" w:w="1728"/>
          </w:tcPr>
          <w:p>
            <w:r>
              <w:t>8990 Research and Thesis, Measure 8</w:t>
            </w:r>
          </w:p>
        </w:tc>
        <w:tc>
          <w:tcPr>
            <w:tcW w:type="dxa" w:w="1728"/>
          </w:tcPr>
          <w:p>
            <w:r>
              <w:t>0,00</w:t>
            </w:r>
          </w:p>
        </w:tc>
        <w:tc>
          <w:tcPr>
            <w:tcW w:type="dxa" w:w="1728"/>
          </w:tcPr>
          <w:p>
            <w:r>
              <w:t>0,00</w:t>
            </w:r>
          </w:p>
        </w:tc>
        <w:tc>
          <w:tcPr>
            <w:tcW w:type="dxa" w:w="1728"/>
          </w:tcPr>
          <w:p>
            <w:r>
              <w:t>0,00</w:t>
            </w:r>
          </w:p>
        </w:tc>
        <w:tc>
          <w:tcPr>
            <w:tcW w:type="dxa" w:w="1728"/>
          </w:tcPr>
          <w:p>
            <w:r>
              <w:t>1,00</w:t>
            </w:r>
          </w:p>
        </w:tc>
      </w:tr>
      <w:tr>
        <w:tc>
          <w:tcPr>
            <w:tcW w:type="dxa" w:w="1728"/>
          </w:tcPr>
          <w:p>
            <w:r>
              <w:t>8990 Research and Thesis, Measure 9</w:t>
            </w:r>
          </w:p>
        </w:tc>
        <w:tc>
          <w:tcPr>
            <w:tcW w:type="dxa" w:w="1728"/>
          </w:tcPr>
          <w:p>
            <w:r>
              <w:t>0,00</w:t>
            </w:r>
          </w:p>
        </w:tc>
        <w:tc>
          <w:tcPr>
            <w:tcW w:type="dxa" w:w="1728"/>
          </w:tcPr>
          <w:p>
            <w:r>
              <w:t>0,00</w:t>
            </w:r>
          </w:p>
        </w:tc>
        <w:tc>
          <w:tcPr>
            <w:tcW w:type="dxa" w:w="1728"/>
          </w:tcPr>
          <w:p>
            <w:r>
              <w:t>0,00</w:t>
            </w:r>
          </w:p>
        </w:tc>
        <w:tc>
          <w:tcPr>
            <w:tcW w:type="dxa" w:w="1728"/>
          </w:tcPr>
          <w:p>
            <w:r>
              <w:t>1,00</w:t>
            </w:r>
          </w:p>
        </w:tc>
      </w:tr>
    </w:tbl>
    <w:p>
      <w:pPr>
        <w:pStyle w:val="Heading1"/>
      </w:pPr>
      <w:r>
        <w:t>Reporting Results (from Grades - Year 2024)</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Course_name</w:t>
            </w:r>
          </w:p>
        </w:tc>
        <w:tc>
          <w:tcPr>
            <w:tcW w:type="dxa" w:w="960"/>
          </w:tcPr>
          <w:p>
            <w:r>
              <w:t>Professor</w:t>
            </w:r>
          </w:p>
        </w:tc>
        <w:tc>
          <w:tcPr>
            <w:tcW w:type="dxa" w:w="960"/>
          </w:tcPr>
          <w:p>
            <w:r>
              <w:t>A</w:t>
            </w:r>
          </w:p>
        </w:tc>
        <w:tc>
          <w:tcPr>
            <w:tcW w:type="dxa" w:w="960"/>
          </w:tcPr>
          <w:p>
            <w:r>
              <w:t>B</w:t>
            </w:r>
          </w:p>
        </w:tc>
        <w:tc>
          <w:tcPr>
            <w:tcW w:type="dxa" w:w="960"/>
          </w:tcPr>
          <w:p>
            <w:r>
              <w:t>C</w:t>
            </w:r>
          </w:p>
        </w:tc>
        <w:tc>
          <w:tcPr>
            <w:tcW w:type="dxa" w:w="960"/>
          </w:tcPr>
          <w:p>
            <w:r>
              <w:t>D</w:t>
            </w:r>
          </w:p>
        </w:tc>
        <w:tc>
          <w:tcPr>
            <w:tcW w:type="dxa" w:w="960"/>
          </w:tcPr>
          <w:p>
            <w:r>
              <w:t>F</w:t>
            </w:r>
          </w:p>
        </w:tc>
        <w:tc>
          <w:tcPr>
            <w:tcW w:type="dxa" w:w="960"/>
          </w:tcPr>
          <w:p>
            <w:r>
              <w:t>Score</w:t>
            </w:r>
          </w:p>
        </w:tc>
        <w:tc>
          <w:tcPr>
            <w:tcW w:type="dxa" w:w="960"/>
          </w:tcPr>
          <w:p>
            <w:r>
              <w:t>Total_students</w:t>
            </w:r>
          </w:p>
        </w:tc>
      </w:tr>
      <w:tr>
        <w:tc>
          <w:tcPr>
            <w:tcW w:type="dxa" w:w="960"/>
          </w:tcPr>
          <w:p>
            <w:r>
              <w:t>COMP 6000</w:t>
            </w:r>
          </w:p>
        </w:tc>
        <w:tc>
          <w:tcPr>
            <w:tcW w:type="dxa" w:w="960"/>
          </w:tcPr>
          <w:p>
            <w:r>
              <w:t>Marghitu</w:t>
            </w:r>
          </w:p>
        </w:tc>
        <w:tc>
          <w:tcPr>
            <w:tcW w:type="dxa" w:w="960"/>
          </w:tcPr>
          <w:p>
            <w:r>
              <w:t>4</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4</w:t>
            </w:r>
          </w:p>
        </w:tc>
      </w:tr>
      <w:tr>
        <w:tc>
          <w:tcPr>
            <w:tcW w:type="dxa" w:w="960"/>
          </w:tcPr>
          <w:p>
            <w:r>
              <w:t xml:space="preserve">COMP 6120 </w:t>
            </w:r>
          </w:p>
        </w:tc>
        <w:tc>
          <w:tcPr>
            <w:tcW w:type="dxa" w:w="960"/>
          </w:tcPr>
          <w:p>
            <w:r>
              <w:t>Ku (Spring/Fall)</w:t>
            </w:r>
          </w:p>
        </w:tc>
        <w:tc>
          <w:tcPr>
            <w:tcW w:type="dxa" w:w="960"/>
          </w:tcPr>
          <w:p>
            <w:r>
              <w:t>5</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5</w:t>
            </w:r>
          </w:p>
        </w:tc>
      </w:tr>
      <w:tr>
        <w:tc>
          <w:tcPr>
            <w:tcW w:type="dxa" w:w="960"/>
          </w:tcPr>
          <w:p>
            <w:r>
              <w:t>COMP 6210</w:t>
            </w:r>
          </w:p>
        </w:tc>
        <w:tc>
          <w:tcPr>
            <w:tcW w:type="dxa" w:w="960"/>
          </w:tcPr>
          <w:p>
            <w:r>
              <w:t>Mulder</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6130</w:t>
            </w:r>
          </w:p>
        </w:tc>
        <w:tc>
          <w:tcPr>
            <w:tcW w:type="dxa" w:w="960"/>
          </w:tcPr>
          <w:p>
            <w:r>
              <w:t>Zhou</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6320</w:t>
            </w:r>
          </w:p>
        </w:tc>
        <w:tc>
          <w:tcPr>
            <w:tcW w:type="dxa" w:w="960"/>
          </w:tcPr>
          <w:p>
            <w:r>
              <w:t>Shu</w:t>
            </w:r>
          </w:p>
        </w:tc>
        <w:tc>
          <w:tcPr>
            <w:tcW w:type="dxa" w:w="960"/>
          </w:tcPr>
          <w:p>
            <w:r>
              <w:t>3</w:t>
            </w:r>
          </w:p>
        </w:tc>
        <w:tc>
          <w:tcPr>
            <w:tcW w:type="dxa" w:w="960"/>
          </w:tcPr>
          <w:p>
            <w:r>
              <w:t>2</w:t>
            </w:r>
          </w:p>
        </w:tc>
        <w:tc>
          <w:tcPr>
            <w:tcW w:type="dxa" w:w="960"/>
          </w:tcPr>
          <w:p>
            <w:r>
              <w:t>0</w:t>
            </w:r>
          </w:p>
        </w:tc>
        <w:tc>
          <w:tcPr>
            <w:tcW w:type="dxa" w:w="960"/>
          </w:tcPr>
          <w:p>
            <w:r>
              <w:t>0</w:t>
            </w:r>
          </w:p>
        </w:tc>
        <w:tc>
          <w:tcPr>
            <w:tcW w:type="dxa" w:w="960"/>
          </w:tcPr>
          <w:p>
            <w:r>
              <w:t>0</w:t>
            </w:r>
          </w:p>
        </w:tc>
        <w:tc>
          <w:tcPr>
            <w:tcW w:type="dxa" w:w="960"/>
          </w:tcPr>
          <w:p>
            <w:r>
              <w:t>90,0</w:t>
            </w:r>
          </w:p>
        </w:tc>
        <w:tc>
          <w:tcPr>
            <w:tcW w:type="dxa" w:w="960"/>
          </w:tcPr>
          <w:p>
            <w:r>
              <w:t>5</w:t>
            </w:r>
          </w:p>
        </w:tc>
      </w:tr>
      <w:tr>
        <w:tc>
          <w:tcPr>
            <w:tcW w:type="dxa" w:w="960"/>
          </w:tcPr>
          <w:p>
            <w:r>
              <w:t>COMP 6350</w:t>
            </w:r>
          </w:p>
        </w:tc>
        <w:tc>
          <w:tcPr>
            <w:tcW w:type="dxa" w:w="960"/>
          </w:tcPr>
          <w:p>
            <w:r>
              <w:t>Cuneo</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6360</w:t>
            </w:r>
          </w:p>
        </w:tc>
        <w:tc>
          <w:tcPr>
            <w:tcW w:type="dxa" w:w="960"/>
          </w:tcPr>
          <w:p>
            <w:r>
              <w:t>Lim</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6370</w:t>
            </w:r>
          </w:p>
        </w:tc>
        <w:tc>
          <w:tcPr>
            <w:tcW w:type="dxa" w:w="960"/>
          </w:tcPr>
          <w:p>
            <w:r>
              <w:t>Springall</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6520</w:t>
            </w:r>
          </w:p>
        </w:tc>
        <w:tc>
          <w:tcPr>
            <w:tcW w:type="dxa" w:w="960"/>
          </w:tcPr>
          <w:p>
            <w:r>
              <w:t>Umphress (Summer)</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6530</w:t>
            </w:r>
          </w:p>
        </w:tc>
        <w:tc>
          <w:tcPr>
            <w:tcW w:type="dxa" w:w="960"/>
          </w:tcPr>
          <w:p>
            <w:r>
              <w:t>Sardinas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6600</w:t>
            </w:r>
          </w:p>
        </w:tc>
        <w:tc>
          <w:tcPr>
            <w:tcW w:type="dxa" w:w="960"/>
          </w:tcPr>
          <w:p>
            <w:r>
              <w:t>Liu</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6620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6630</w:t>
            </w:r>
          </w:p>
        </w:tc>
        <w:tc>
          <w:tcPr>
            <w:tcW w:type="dxa" w:w="960"/>
          </w:tcPr>
          <w:p>
            <w:r>
              <w:t>A. Nguyen/Karmaker</w:t>
            </w:r>
          </w:p>
        </w:tc>
        <w:tc>
          <w:tcPr>
            <w:tcW w:type="dxa" w:w="960"/>
          </w:tcPr>
          <w:p>
            <w:r>
              <w:t>4</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95,0</w:t>
            </w:r>
          </w:p>
        </w:tc>
        <w:tc>
          <w:tcPr>
            <w:tcW w:type="dxa" w:w="960"/>
          </w:tcPr>
          <w:p>
            <w:r>
              <w:t>5</w:t>
            </w:r>
          </w:p>
        </w:tc>
      </w:tr>
      <w:tr>
        <w:tc>
          <w:tcPr>
            <w:tcW w:type="dxa" w:w="960"/>
          </w:tcPr>
          <w:p>
            <w:r>
              <w:t>COMP 6660</w:t>
            </w:r>
          </w:p>
        </w:tc>
        <w:tc>
          <w:tcPr>
            <w:tcW w:type="dxa" w:w="960"/>
          </w:tcPr>
          <w:p>
            <w:r>
              <w:t>Tauritz</w:t>
            </w:r>
          </w:p>
        </w:tc>
        <w:tc>
          <w:tcPr>
            <w:tcW w:type="dxa" w:w="960"/>
          </w:tcPr>
          <w:p>
            <w:r>
              <w:t>2</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91,7</w:t>
            </w:r>
          </w:p>
        </w:tc>
        <w:tc>
          <w:tcPr>
            <w:tcW w:type="dxa" w:w="960"/>
          </w:tcPr>
          <w:p>
            <w:r>
              <w:t>3</w:t>
            </w:r>
          </w:p>
        </w:tc>
      </w:tr>
      <w:tr>
        <w:tc>
          <w:tcPr>
            <w:tcW w:type="dxa" w:w="960"/>
          </w:tcPr>
          <w:p>
            <w:r>
              <w:t>COMP 6700</w:t>
            </w:r>
          </w:p>
        </w:tc>
        <w:tc>
          <w:tcPr>
            <w:tcW w:type="dxa" w:w="960"/>
          </w:tcPr>
          <w:p>
            <w:r>
              <w:t>Umphress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6710</w:t>
            </w:r>
          </w:p>
        </w:tc>
        <w:tc>
          <w:tcPr>
            <w:tcW w:type="dxa" w:w="960"/>
          </w:tcPr>
          <w:p>
            <w:r>
              <w:t>Rahman</w:t>
            </w:r>
          </w:p>
        </w:tc>
        <w:tc>
          <w:tcPr>
            <w:tcW w:type="dxa" w:w="960"/>
          </w:tcPr>
          <w:p>
            <w:r>
              <w:t>0</w:t>
            </w:r>
          </w:p>
        </w:tc>
        <w:tc>
          <w:tcPr>
            <w:tcW w:type="dxa" w:w="960"/>
          </w:tcPr>
          <w:p>
            <w:r>
              <w:t>0</w:t>
            </w:r>
          </w:p>
        </w:tc>
        <w:tc>
          <w:tcPr>
            <w:tcW w:type="dxa" w:w="960"/>
          </w:tcPr>
          <w:p>
            <w:r>
              <w:t>0</w:t>
            </w:r>
          </w:p>
        </w:tc>
        <w:tc>
          <w:tcPr>
            <w:tcW w:type="dxa" w:w="960"/>
          </w:tcPr>
          <w:p>
            <w:r>
              <w:t>1</w:t>
            </w:r>
          </w:p>
        </w:tc>
        <w:tc>
          <w:tcPr>
            <w:tcW w:type="dxa" w:w="960"/>
          </w:tcPr>
          <w:p>
            <w:r>
              <w:t>0</w:t>
            </w:r>
          </w:p>
        </w:tc>
        <w:tc>
          <w:tcPr>
            <w:tcW w:type="dxa" w:w="960"/>
          </w:tcPr>
          <w:p>
            <w:r>
              <w:t>25,0</w:t>
            </w:r>
          </w:p>
        </w:tc>
        <w:tc>
          <w:tcPr>
            <w:tcW w:type="dxa" w:w="960"/>
          </w:tcPr>
          <w:p>
            <w:r>
              <w:t>1</w:t>
            </w:r>
          </w:p>
        </w:tc>
      </w:tr>
      <w:tr>
        <w:tc>
          <w:tcPr>
            <w:tcW w:type="dxa" w:w="960"/>
          </w:tcPr>
          <w:p>
            <w:r>
              <w:t>COMP 6970-CTCM</w:t>
            </w:r>
          </w:p>
        </w:tc>
        <w:tc>
          <w:tcPr>
            <w:tcW w:type="dxa" w:w="960"/>
          </w:tcPr>
          <w:p>
            <w:r>
              <w:t>Cuneo</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6970-CPS</w:t>
            </w:r>
          </w:p>
        </w:tc>
        <w:tc>
          <w:tcPr>
            <w:tcW w:type="dxa" w:w="960"/>
          </w:tcPr>
          <w:p>
            <w:r>
              <w:t>Yampolskiy</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6970-BPA</w:t>
            </w:r>
          </w:p>
        </w:tc>
        <w:tc>
          <w:tcPr>
            <w:tcW w:type="dxa" w:w="960"/>
          </w:tcPr>
          <w:p>
            <w:r>
              <w:t>Mulder</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6970-GDSC</w:t>
            </w:r>
          </w:p>
        </w:tc>
        <w:tc>
          <w:tcPr>
            <w:tcW w:type="dxa" w:w="960"/>
          </w:tcPr>
          <w:p>
            <w:r>
              <w:t>Thomas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7970-Research EC</w:t>
            </w:r>
          </w:p>
        </w:tc>
        <w:tc>
          <w:tcPr>
            <w:tcW w:type="dxa" w:w="960"/>
          </w:tcPr>
          <w:p>
            <w:r>
              <w:t>Tauritz</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Heaton</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1</w:t>
            </w:r>
          </w:p>
        </w:tc>
      </w:tr>
      <w:tr>
        <w:tc>
          <w:tcPr>
            <w:tcW w:type="dxa" w:w="960"/>
          </w:tcPr>
          <w:p>
            <w:r>
              <w:t>COMP 6970</w:t>
            </w:r>
          </w:p>
        </w:tc>
        <w:tc>
          <w:tcPr>
            <w:tcW w:type="dxa" w:w="960"/>
          </w:tcPr>
          <w:p>
            <w:r>
              <w:t>A Nguyen</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6970-IR</w:t>
            </w:r>
          </w:p>
        </w:tc>
        <w:tc>
          <w:tcPr>
            <w:tcW w:type="dxa" w:w="960"/>
          </w:tcPr>
          <w:p>
            <w:r>
              <w:t>Karmaker</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6830</w:t>
            </w:r>
          </w:p>
        </w:tc>
        <w:tc>
          <w:tcPr>
            <w:tcW w:type="dxa" w:w="960"/>
          </w:tcPr>
          <w:p>
            <w:r>
              <w:t>Springall</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w:t>
            </w:r>
          </w:p>
        </w:tc>
        <w:tc>
          <w:tcPr>
            <w:tcW w:type="dxa" w:w="960"/>
          </w:tcPr>
          <w:p>
            <w:r>
              <w:t>Sardinas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6970 iOS</w:t>
            </w:r>
          </w:p>
        </w:tc>
        <w:tc>
          <w:tcPr>
            <w:tcW w:type="dxa" w:w="960"/>
          </w:tcPr>
          <w:p>
            <w:r>
              <w:t>Chapman</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7270</w:t>
            </w:r>
          </w:p>
        </w:tc>
        <w:tc>
          <w:tcPr>
            <w:tcW w:type="dxa" w:w="960"/>
          </w:tcPr>
          <w:p>
            <w:r>
              <w:t>Zhou</w:t>
            </w:r>
          </w:p>
        </w:tc>
        <w:tc>
          <w:tcPr>
            <w:tcW w:type="dxa" w:w="960"/>
          </w:tcPr>
          <w:p>
            <w:r>
              <w:t>17</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98,6</w:t>
            </w:r>
          </w:p>
        </w:tc>
        <w:tc>
          <w:tcPr>
            <w:tcW w:type="dxa" w:w="960"/>
          </w:tcPr>
          <w:p>
            <w:r>
              <w:t>18</w:t>
            </w:r>
          </w:p>
        </w:tc>
      </w:tr>
      <w:tr>
        <w:tc>
          <w:tcPr>
            <w:tcW w:type="dxa" w:w="960"/>
          </w:tcPr>
          <w:p>
            <w:r>
              <w:t>COMP 7300</w:t>
            </w:r>
          </w:p>
        </w:tc>
        <w:tc>
          <w:tcPr>
            <w:tcW w:type="dxa" w:w="960"/>
          </w:tcPr>
          <w:p>
            <w:r>
              <w:t>Baskiyar</w:t>
            </w:r>
          </w:p>
        </w:tc>
        <w:tc>
          <w:tcPr>
            <w:tcW w:type="dxa" w:w="960"/>
          </w:tcPr>
          <w:p>
            <w:r>
              <w:t>13</w:t>
            </w:r>
          </w:p>
        </w:tc>
        <w:tc>
          <w:tcPr>
            <w:tcW w:type="dxa" w:w="960"/>
          </w:tcPr>
          <w:p>
            <w:r>
              <w:t>10</w:t>
            </w:r>
          </w:p>
        </w:tc>
        <w:tc>
          <w:tcPr>
            <w:tcW w:type="dxa" w:w="960"/>
          </w:tcPr>
          <w:p>
            <w:r>
              <w:t>2</w:t>
            </w:r>
          </w:p>
        </w:tc>
        <w:tc>
          <w:tcPr>
            <w:tcW w:type="dxa" w:w="960"/>
          </w:tcPr>
          <w:p>
            <w:r>
              <w:t>1</w:t>
            </w:r>
          </w:p>
        </w:tc>
        <w:tc>
          <w:tcPr>
            <w:tcW w:type="dxa" w:w="960"/>
          </w:tcPr>
          <w:p>
            <w:r>
              <w:t>0</w:t>
            </w:r>
          </w:p>
        </w:tc>
        <w:tc>
          <w:tcPr>
            <w:tcW w:type="dxa" w:w="960"/>
          </w:tcPr>
          <w:p>
            <w:r>
              <w:t>83,7</w:t>
            </w:r>
          </w:p>
        </w:tc>
        <w:tc>
          <w:tcPr>
            <w:tcW w:type="dxa" w:w="960"/>
          </w:tcPr>
          <w:p>
            <w:r>
              <w:t>26</w:t>
            </w:r>
          </w:p>
        </w:tc>
      </w:tr>
      <w:tr>
        <w:tc>
          <w:tcPr>
            <w:tcW w:type="dxa" w:w="960"/>
          </w:tcPr>
          <w:p>
            <w:r>
              <w:t>COMP 7370</w:t>
            </w:r>
          </w:p>
        </w:tc>
        <w:tc>
          <w:tcPr>
            <w:tcW w:type="dxa" w:w="960"/>
          </w:tcPr>
          <w:p>
            <w:r>
              <w:t>Shu</w:t>
            </w:r>
          </w:p>
        </w:tc>
        <w:tc>
          <w:tcPr>
            <w:tcW w:type="dxa" w:w="960"/>
          </w:tcPr>
          <w:p>
            <w:r>
              <w:t>2</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2</w:t>
            </w:r>
          </w:p>
        </w:tc>
      </w:tr>
      <w:tr>
        <w:tc>
          <w:tcPr>
            <w:tcW w:type="dxa" w:w="960"/>
          </w:tcPr>
          <w:p>
            <w:r>
              <w:t>COMP 7500</w:t>
            </w:r>
          </w:p>
        </w:tc>
        <w:tc>
          <w:tcPr>
            <w:tcW w:type="dxa" w:w="960"/>
          </w:tcPr>
          <w:p>
            <w:r>
              <w:t>Qin</w:t>
            </w:r>
          </w:p>
        </w:tc>
        <w:tc>
          <w:tcPr>
            <w:tcW w:type="dxa" w:w="960"/>
          </w:tcPr>
          <w:p>
            <w:r>
              <w:t>13</w:t>
            </w:r>
          </w:p>
        </w:tc>
        <w:tc>
          <w:tcPr>
            <w:tcW w:type="dxa" w:w="960"/>
          </w:tcPr>
          <w:p>
            <w:r>
              <w:t>4</w:t>
            </w:r>
          </w:p>
        </w:tc>
        <w:tc>
          <w:tcPr>
            <w:tcW w:type="dxa" w:w="960"/>
          </w:tcPr>
          <w:p>
            <w:r>
              <w:t>0</w:t>
            </w:r>
          </w:p>
        </w:tc>
        <w:tc>
          <w:tcPr>
            <w:tcW w:type="dxa" w:w="960"/>
          </w:tcPr>
          <w:p>
            <w:r>
              <w:t>0</w:t>
            </w:r>
          </w:p>
        </w:tc>
        <w:tc>
          <w:tcPr>
            <w:tcW w:type="dxa" w:w="960"/>
          </w:tcPr>
          <w:p>
            <w:r>
              <w:t>0</w:t>
            </w:r>
          </w:p>
        </w:tc>
        <w:tc>
          <w:tcPr>
            <w:tcW w:type="dxa" w:w="960"/>
          </w:tcPr>
          <w:p>
            <w:r>
              <w:t>94,1</w:t>
            </w:r>
          </w:p>
        </w:tc>
        <w:tc>
          <w:tcPr>
            <w:tcW w:type="dxa" w:w="960"/>
          </w:tcPr>
          <w:p>
            <w:r>
              <w:t>17</w:t>
            </w:r>
          </w:p>
        </w:tc>
      </w:tr>
      <w:tr>
        <w:tc>
          <w:tcPr>
            <w:tcW w:type="dxa" w:w="960"/>
          </w:tcPr>
          <w:p>
            <w:r>
              <w:t>COMP 7620</w:t>
            </w:r>
          </w:p>
        </w:tc>
        <w:tc>
          <w:tcPr>
            <w:tcW w:type="dxa" w:w="960"/>
          </w:tcPr>
          <w:p>
            <w:r>
              <w:t>Seals</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0,0</w:t>
            </w:r>
          </w:p>
        </w:tc>
        <w:tc>
          <w:tcPr>
            <w:tcW w:type="dxa" w:w="960"/>
          </w:tcPr>
          <w:p>
            <w:r>
              <w:t>0</w:t>
            </w:r>
          </w:p>
        </w:tc>
      </w:tr>
      <w:tr>
        <w:tc>
          <w:tcPr>
            <w:tcW w:type="dxa" w:w="960"/>
          </w:tcPr>
          <w:p>
            <w:r>
              <w:t>COMP 7720</w:t>
            </w:r>
          </w:p>
        </w:tc>
        <w:tc>
          <w:tcPr>
            <w:tcW w:type="dxa" w:w="960"/>
          </w:tcPr>
          <w:p>
            <w:r>
              <w:t>Yamposkiy</w:t>
            </w:r>
          </w:p>
        </w:tc>
        <w:tc>
          <w:tcPr>
            <w:tcW w:type="dxa" w:w="960"/>
          </w:tcPr>
          <w:p>
            <w:r>
              <w:t>1</w:t>
            </w:r>
          </w:p>
        </w:tc>
        <w:tc>
          <w:tcPr>
            <w:tcW w:type="dxa" w:w="960"/>
          </w:tcPr>
          <w:p>
            <w:r>
              <w:t>1</w:t>
            </w:r>
          </w:p>
        </w:tc>
        <w:tc>
          <w:tcPr>
            <w:tcW w:type="dxa" w:w="960"/>
          </w:tcPr>
          <w:p>
            <w:r>
              <w:t>0</w:t>
            </w:r>
          </w:p>
        </w:tc>
        <w:tc>
          <w:tcPr>
            <w:tcW w:type="dxa" w:w="960"/>
          </w:tcPr>
          <w:p>
            <w:r>
              <w:t>0</w:t>
            </w:r>
          </w:p>
        </w:tc>
        <w:tc>
          <w:tcPr>
            <w:tcW w:type="dxa" w:w="960"/>
          </w:tcPr>
          <w:p>
            <w:r>
              <w:t>0</w:t>
            </w:r>
          </w:p>
        </w:tc>
        <w:tc>
          <w:tcPr>
            <w:tcW w:type="dxa" w:w="960"/>
          </w:tcPr>
          <w:p>
            <w:r>
              <w:t>87,5</w:t>
            </w:r>
          </w:p>
        </w:tc>
        <w:tc>
          <w:tcPr>
            <w:tcW w:type="dxa" w:w="960"/>
          </w:tcPr>
          <w:p>
            <w:r>
              <w:t>2</w:t>
            </w:r>
          </w:p>
        </w:tc>
      </w:tr>
      <w:tr>
        <w:tc>
          <w:tcPr>
            <w:tcW w:type="dxa" w:w="960"/>
          </w:tcPr>
          <w:p>
            <w:r>
              <w:t>COMP 7930/7980/8930</w:t>
            </w:r>
          </w:p>
        </w:tc>
        <w:tc>
          <w:tcPr>
            <w:tcW w:type="dxa" w:w="960"/>
          </w:tcPr>
          <w:p>
            <w:r>
              <w:t>Qin</w:t>
            </w:r>
          </w:p>
        </w:tc>
        <w:tc>
          <w:tcPr>
            <w:tcW w:type="dxa" w:w="960"/>
          </w:tcPr>
          <w:p>
            <w:r>
              <w:t>6</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6</w:t>
            </w:r>
          </w:p>
        </w:tc>
      </w:tr>
      <w:tr>
        <w:tc>
          <w:tcPr>
            <w:tcW w:type="dxa" w:w="960"/>
          </w:tcPr>
          <w:p>
            <w:r>
              <w:t>COMP 7970-NLP</w:t>
            </w:r>
          </w:p>
        </w:tc>
        <w:tc>
          <w:tcPr>
            <w:tcW w:type="dxa" w:w="960"/>
          </w:tcPr>
          <w:p>
            <w:r>
              <w:t>Karmaker</w:t>
            </w:r>
          </w:p>
        </w:tc>
        <w:tc>
          <w:tcPr>
            <w:tcW w:type="dxa" w:w="960"/>
          </w:tcPr>
          <w:p>
            <w:r>
              <w:t>3</w:t>
            </w:r>
          </w:p>
        </w:tc>
        <w:tc>
          <w:tcPr>
            <w:tcW w:type="dxa" w:w="960"/>
          </w:tcPr>
          <w:p>
            <w:r>
              <w:t>0</w:t>
            </w:r>
          </w:p>
        </w:tc>
        <w:tc>
          <w:tcPr>
            <w:tcW w:type="dxa" w:w="960"/>
          </w:tcPr>
          <w:p>
            <w:r>
              <w:t>0</w:t>
            </w:r>
          </w:p>
        </w:tc>
        <w:tc>
          <w:tcPr>
            <w:tcW w:type="dxa" w:w="960"/>
          </w:tcPr>
          <w:p>
            <w:r>
              <w:t>0</w:t>
            </w:r>
          </w:p>
        </w:tc>
        <w:tc>
          <w:tcPr>
            <w:tcW w:type="dxa" w:w="960"/>
          </w:tcPr>
          <w:p>
            <w:r>
              <w:t>0</w:t>
            </w:r>
          </w:p>
        </w:tc>
        <w:tc>
          <w:tcPr>
            <w:tcW w:type="dxa" w:w="960"/>
          </w:tcPr>
          <w:p>
            <w:r>
              <w:t>100,0</w:t>
            </w:r>
          </w:p>
        </w:tc>
        <w:tc>
          <w:tcPr>
            <w:tcW w:type="dxa" w:w="960"/>
          </w:tcPr>
          <w:p>
            <w:r>
              <w:t>3</w:t>
            </w:r>
          </w:p>
        </w:tc>
      </w:tr>
      <w:tr>
        <w:tc>
          <w:tcPr>
            <w:tcW w:type="dxa" w:w="960"/>
          </w:tcPr>
          <w:p>
            <w:r>
              <w:t>COMP 7990/8990</w:t>
            </w:r>
          </w:p>
        </w:tc>
        <w:tc>
          <w:tcPr>
            <w:tcW w:type="dxa" w:w="960"/>
          </w:tcPr>
          <w:p>
            <w:r>
              <w:t>Qualtrics Measure 1</w:t>
            </w:r>
          </w:p>
        </w:tc>
        <w:tc>
          <w:tcPr>
            <w:tcW w:type="dxa" w:w="960"/>
          </w:tcPr>
          <w:p>
            <w:r>
              <w:t>45</w:t>
            </w:r>
          </w:p>
        </w:tc>
        <w:tc>
          <w:tcPr>
            <w:tcW w:type="dxa" w:w="960"/>
          </w:tcPr>
          <w:p>
            <w:r>
              <w:t>13</w:t>
            </w:r>
          </w:p>
        </w:tc>
        <w:tc>
          <w:tcPr>
            <w:tcW w:type="dxa" w:w="960"/>
          </w:tcPr>
          <w:p>
            <w:r>
              <w:t>4</w:t>
            </w:r>
          </w:p>
        </w:tc>
        <w:tc>
          <w:tcPr>
            <w:tcW w:type="dxa" w:w="960"/>
          </w:tcPr>
          <w:p>
            <w:r>
              <w:t>0</w:t>
            </w:r>
          </w:p>
        </w:tc>
        <w:tc>
          <w:tcPr>
            <w:tcW w:type="dxa" w:w="960"/>
          </w:tcPr>
          <w:p>
            <w:r>
              <w:t>0</w:t>
            </w:r>
          </w:p>
        </w:tc>
        <w:tc>
          <w:tcPr>
            <w:tcW w:type="dxa" w:w="960"/>
          </w:tcPr>
          <w:p>
            <w:r>
              <w:t>91,5</w:t>
            </w:r>
          </w:p>
        </w:tc>
        <w:tc>
          <w:tcPr>
            <w:tcW w:type="dxa" w:w="960"/>
          </w:tcPr>
          <w:p>
            <w:r>
              <w:t>62</w:t>
            </w:r>
          </w:p>
        </w:tc>
      </w:tr>
      <w:tr>
        <w:tc>
          <w:tcPr>
            <w:tcW w:type="dxa" w:w="960"/>
          </w:tcPr>
          <w:p>
            <w:r>
              <w:t>COMP 7990/8990</w:t>
            </w:r>
          </w:p>
        </w:tc>
        <w:tc>
          <w:tcPr>
            <w:tcW w:type="dxa" w:w="960"/>
          </w:tcPr>
          <w:p>
            <w:r>
              <w:t>Qualtrics Measure 2</w:t>
            </w:r>
          </w:p>
        </w:tc>
        <w:tc>
          <w:tcPr>
            <w:tcW w:type="dxa" w:w="960"/>
          </w:tcPr>
          <w:p>
            <w:r>
              <w:t>39</w:t>
            </w:r>
          </w:p>
        </w:tc>
        <w:tc>
          <w:tcPr>
            <w:tcW w:type="dxa" w:w="960"/>
          </w:tcPr>
          <w:p>
            <w:r>
              <w:t>18</w:t>
            </w:r>
          </w:p>
        </w:tc>
        <w:tc>
          <w:tcPr>
            <w:tcW w:type="dxa" w:w="960"/>
          </w:tcPr>
          <w:p>
            <w:r>
              <w:t>4</w:t>
            </w:r>
          </w:p>
        </w:tc>
        <w:tc>
          <w:tcPr>
            <w:tcW w:type="dxa" w:w="960"/>
          </w:tcPr>
          <w:p>
            <w:r>
              <w:t>0</w:t>
            </w:r>
          </w:p>
        </w:tc>
        <w:tc>
          <w:tcPr>
            <w:tcW w:type="dxa" w:w="960"/>
          </w:tcPr>
          <w:p>
            <w:r>
              <w:t>0</w:t>
            </w:r>
          </w:p>
        </w:tc>
        <w:tc>
          <w:tcPr>
            <w:tcW w:type="dxa" w:w="960"/>
          </w:tcPr>
          <w:p>
            <w:r>
              <w:t>89,3</w:t>
            </w:r>
          </w:p>
        </w:tc>
        <w:tc>
          <w:tcPr>
            <w:tcW w:type="dxa" w:w="960"/>
          </w:tcPr>
          <w:p>
            <w:r>
              <w:t>61</w:t>
            </w:r>
          </w:p>
        </w:tc>
      </w:tr>
      <w:tr>
        <w:tc>
          <w:tcPr>
            <w:tcW w:type="dxa" w:w="960"/>
          </w:tcPr>
          <w:p>
            <w:r>
              <w:t>COMP 7990/8990</w:t>
            </w:r>
          </w:p>
        </w:tc>
        <w:tc>
          <w:tcPr>
            <w:tcW w:type="dxa" w:w="960"/>
          </w:tcPr>
          <w:p>
            <w:r>
              <w:t>Qualtrics Measure 3</w:t>
            </w:r>
          </w:p>
        </w:tc>
        <w:tc>
          <w:tcPr>
            <w:tcW w:type="dxa" w:w="960"/>
          </w:tcPr>
          <w:p>
            <w:r>
              <w:t>30</w:t>
            </w:r>
          </w:p>
        </w:tc>
        <w:tc>
          <w:tcPr>
            <w:tcW w:type="dxa" w:w="960"/>
          </w:tcPr>
          <w:p>
            <w:r>
              <w:t>28</w:t>
            </w:r>
          </w:p>
        </w:tc>
        <w:tc>
          <w:tcPr>
            <w:tcW w:type="dxa" w:w="960"/>
          </w:tcPr>
          <w:p>
            <w:r>
              <w:t>4</w:t>
            </w:r>
          </w:p>
        </w:tc>
        <w:tc>
          <w:tcPr>
            <w:tcW w:type="dxa" w:w="960"/>
          </w:tcPr>
          <w:p>
            <w:r>
              <w:t>0</w:t>
            </w:r>
          </w:p>
        </w:tc>
        <w:tc>
          <w:tcPr>
            <w:tcW w:type="dxa" w:w="960"/>
          </w:tcPr>
          <w:p>
            <w:r>
              <w:t>0</w:t>
            </w:r>
          </w:p>
        </w:tc>
        <w:tc>
          <w:tcPr>
            <w:tcW w:type="dxa" w:w="960"/>
          </w:tcPr>
          <w:p>
            <w:r>
              <w:t>85,5</w:t>
            </w:r>
          </w:p>
        </w:tc>
        <w:tc>
          <w:tcPr>
            <w:tcW w:type="dxa" w:w="960"/>
          </w:tcPr>
          <w:p>
            <w:r>
              <w:t>62</w:t>
            </w:r>
          </w:p>
        </w:tc>
      </w:tr>
      <w:tr>
        <w:tc>
          <w:tcPr>
            <w:tcW w:type="dxa" w:w="960"/>
          </w:tcPr>
          <w:p>
            <w:r>
              <w:t>COMP 7990/8990</w:t>
            </w:r>
          </w:p>
        </w:tc>
        <w:tc>
          <w:tcPr>
            <w:tcW w:type="dxa" w:w="960"/>
          </w:tcPr>
          <w:p>
            <w:r>
              <w:t>Qualtrics Measure 4</w:t>
            </w:r>
          </w:p>
        </w:tc>
        <w:tc>
          <w:tcPr>
            <w:tcW w:type="dxa" w:w="960"/>
          </w:tcPr>
          <w:p>
            <w:r>
              <w:t>30</w:t>
            </w:r>
          </w:p>
        </w:tc>
        <w:tc>
          <w:tcPr>
            <w:tcW w:type="dxa" w:w="960"/>
          </w:tcPr>
          <w:p>
            <w:r>
              <w:t>29</w:t>
            </w:r>
          </w:p>
        </w:tc>
        <w:tc>
          <w:tcPr>
            <w:tcW w:type="dxa" w:w="960"/>
          </w:tcPr>
          <w:p>
            <w:r>
              <w:t>3</w:t>
            </w:r>
          </w:p>
        </w:tc>
        <w:tc>
          <w:tcPr>
            <w:tcW w:type="dxa" w:w="960"/>
          </w:tcPr>
          <w:p>
            <w:r>
              <w:t>0</w:t>
            </w:r>
          </w:p>
        </w:tc>
        <w:tc>
          <w:tcPr>
            <w:tcW w:type="dxa" w:w="960"/>
          </w:tcPr>
          <w:p>
            <w:r>
              <w:t>0</w:t>
            </w:r>
          </w:p>
        </w:tc>
        <w:tc>
          <w:tcPr>
            <w:tcW w:type="dxa" w:w="960"/>
          </w:tcPr>
          <w:p>
            <w:r>
              <w:t>85,9</w:t>
            </w:r>
          </w:p>
        </w:tc>
        <w:tc>
          <w:tcPr>
            <w:tcW w:type="dxa" w:w="960"/>
          </w:tcPr>
          <w:p>
            <w:r>
              <w:t>62</w:t>
            </w:r>
          </w:p>
        </w:tc>
      </w:tr>
      <w:tr>
        <w:tc>
          <w:tcPr>
            <w:tcW w:type="dxa" w:w="960"/>
          </w:tcPr>
          <w:p>
            <w:r>
              <w:t>COMP 7990/8990</w:t>
            </w:r>
          </w:p>
        </w:tc>
        <w:tc>
          <w:tcPr>
            <w:tcW w:type="dxa" w:w="960"/>
          </w:tcPr>
          <w:p>
            <w:r>
              <w:t>Qualtrics Measure 5</w:t>
            </w:r>
          </w:p>
        </w:tc>
        <w:tc>
          <w:tcPr>
            <w:tcW w:type="dxa" w:w="960"/>
          </w:tcPr>
          <w:p>
            <w:r>
              <w:t>33</w:t>
            </w:r>
          </w:p>
        </w:tc>
        <w:tc>
          <w:tcPr>
            <w:tcW w:type="dxa" w:w="960"/>
          </w:tcPr>
          <w:p>
            <w:r>
              <w:t>28</w:t>
            </w:r>
          </w:p>
        </w:tc>
        <w:tc>
          <w:tcPr>
            <w:tcW w:type="dxa" w:w="960"/>
          </w:tcPr>
          <w:p>
            <w:r>
              <w:t>1</w:t>
            </w:r>
          </w:p>
        </w:tc>
        <w:tc>
          <w:tcPr>
            <w:tcW w:type="dxa" w:w="960"/>
          </w:tcPr>
          <w:p>
            <w:r>
              <w:t>0</w:t>
            </w:r>
          </w:p>
        </w:tc>
        <w:tc>
          <w:tcPr>
            <w:tcW w:type="dxa" w:w="960"/>
          </w:tcPr>
          <w:p>
            <w:r>
              <w:t>0</w:t>
            </w:r>
          </w:p>
        </w:tc>
        <w:tc>
          <w:tcPr>
            <w:tcW w:type="dxa" w:w="960"/>
          </w:tcPr>
          <w:p>
            <w:r>
              <w:t>87,9</w:t>
            </w:r>
          </w:p>
        </w:tc>
        <w:tc>
          <w:tcPr>
            <w:tcW w:type="dxa" w:w="960"/>
          </w:tcPr>
          <w:p>
            <w:r>
              <w:t>62</w:t>
            </w:r>
          </w:p>
        </w:tc>
      </w:tr>
      <w:tr>
        <w:tc>
          <w:tcPr>
            <w:tcW w:type="dxa" w:w="960"/>
          </w:tcPr>
          <w:p>
            <w:r>
              <w:t>COMP 7990/8990</w:t>
            </w:r>
          </w:p>
        </w:tc>
        <w:tc>
          <w:tcPr>
            <w:tcW w:type="dxa" w:w="960"/>
          </w:tcPr>
          <w:p>
            <w:r>
              <w:t>Qualtrics Measure 6</w:t>
            </w:r>
          </w:p>
        </w:tc>
        <w:tc>
          <w:tcPr>
            <w:tcW w:type="dxa" w:w="960"/>
          </w:tcPr>
          <w:p>
            <w:r>
              <w:t>27</w:t>
            </w:r>
          </w:p>
        </w:tc>
        <w:tc>
          <w:tcPr>
            <w:tcW w:type="dxa" w:w="960"/>
          </w:tcPr>
          <w:p>
            <w:r>
              <w:t>33</w:t>
            </w:r>
          </w:p>
        </w:tc>
        <w:tc>
          <w:tcPr>
            <w:tcW w:type="dxa" w:w="960"/>
          </w:tcPr>
          <w:p>
            <w:r>
              <w:t>2</w:t>
            </w:r>
          </w:p>
        </w:tc>
        <w:tc>
          <w:tcPr>
            <w:tcW w:type="dxa" w:w="960"/>
          </w:tcPr>
          <w:p>
            <w:r>
              <w:t>0</w:t>
            </w:r>
          </w:p>
        </w:tc>
        <w:tc>
          <w:tcPr>
            <w:tcW w:type="dxa" w:w="960"/>
          </w:tcPr>
          <w:p>
            <w:r>
              <w:t>0</w:t>
            </w:r>
          </w:p>
        </w:tc>
        <w:tc>
          <w:tcPr>
            <w:tcW w:type="dxa" w:w="960"/>
          </w:tcPr>
          <w:p>
            <w:r>
              <w:t>85,1</w:t>
            </w:r>
          </w:p>
        </w:tc>
        <w:tc>
          <w:tcPr>
            <w:tcW w:type="dxa" w:w="960"/>
          </w:tcPr>
          <w:p>
            <w:r>
              <w:t>62</w:t>
            </w:r>
          </w:p>
        </w:tc>
      </w:tr>
      <w:tr>
        <w:tc>
          <w:tcPr>
            <w:tcW w:type="dxa" w:w="960"/>
          </w:tcPr>
          <w:p>
            <w:r>
              <w:t>COMP 7990/8990</w:t>
            </w:r>
          </w:p>
        </w:tc>
        <w:tc>
          <w:tcPr>
            <w:tcW w:type="dxa" w:w="960"/>
          </w:tcPr>
          <w:p>
            <w:r>
              <w:t>Qualtrics Measure 7</w:t>
            </w:r>
          </w:p>
        </w:tc>
        <w:tc>
          <w:tcPr>
            <w:tcW w:type="dxa" w:w="960"/>
          </w:tcPr>
          <w:p>
            <w:r>
              <w:t>27</w:t>
            </w:r>
          </w:p>
        </w:tc>
        <w:tc>
          <w:tcPr>
            <w:tcW w:type="dxa" w:w="960"/>
          </w:tcPr>
          <w:p>
            <w:r>
              <w:t>31</w:t>
            </w:r>
          </w:p>
        </w:tc>
        <w:tc>
          <w:tcPr>
            <w:tcW w:type="dxa" w:w="960"/>
          </w:tcPr>
          <w:p>
            <w:r>
              <w:t>4</w:t>
            </w:r>
          </w:p>
        </w:tc>
        <w:tc>
          <w:tcPr>
            <w:tcW w:type="dxa" w:w="960"/>
          </w:tcPr>
          <w:p>
            <w:r>
              <w:t>0</w:t>
            </w:r>
          </w:p>
        </w:tc>
        <w:tc>
          <w:tcPr>
            <w:tcW w:type="dxa" w:w="960"/>
          </w:tcPr>
          <w:p>
            <w:r>
              <w:t>0</w:t>
            </w:r>
          </w:p>
        </w:tc>
        <w:tc>
          <w:tcPr>
            <w:tcW w:type="dxa" w:w="960"/>
          </w:tcPr>
          <w:p>
            <w:r>
              <w:t>84,3</w:t>
            </w:r>
          </w:p>
        </w:tc>
        <w:tc>
          <w:tcPr>
            <w:tcW w:type="dxa" w:w="960"/>
          </w:tcPr>
          <w:p>
            <w:r>
              <w:t>62</w:t>
            </w:r>
          </w:p>
        </w:tc>
      </w:tr>
      <w:tr>
        <w:tc>
          <w:tcPr>
            <w:tcW w:type="dxa" w:w="960"/>
          </w:tcPr>
          <w:p>
            <w:r>
              <w:t>COMP 7990/8990</w:t>
            </w:r>
          </w:p>
        </w:tc>
        <w:tc>
          <w:tcPr>
            <w:tcW w:type="dxa" w:w="960"/>
          </w:tcPr>
          <w:p>
            <w:r>
              <w:t>Qualtrics Measure 8</w:t>
            </w:r>
          </w:p>
        </w:tc>
        <w:tc>
          <w:tcPr>
            <w:tcW w:type="dxa" w:w="960"/>
          </w:tcPr>
          <w:p>
            <w:r>
              <w:t>30</w:t>
            </w:r>
          </w:p>
        </w:tc>
        <w:tc>
          <w:tcPr>
            <w:tcW w:type="dxa" w:w="960"/>
          </w:tcPr>
          <w:p>
            <w:r>
              <w:t>32</w:t>
            </w:r>
          </w:p>
        </w:tc>
        <w:tc>
          <w:tcPr>
            <w:tcW w:type="dxa" w:w="960"/>
          </w:tcPr>
          <w:p>
            <w:r>
              <w:t>0</w:t>
            </w:r>
          </w:p>
        </w:tc>
        <w:tc>
          <w:tcPr>
            <w:tcW w:type="dxa" w:w="960"/>
          </w:tcPr>
          <w:p>
            <w:r>
              <w:t>0</w:t>
            </w:r>
          </w:p>
        </w:tc>
        <w:tc>
          <w:tcPr>
            <w:tcW w:type="dxa" w:w="960"/>
          </w:tcPr>
          <w:p>
            <w:r>
              <w:t>0</w:t>
            </w:r>
          </w:p>
        </w:tc>
        <w:tc>
          <w:tcPr>
            <w:tcW w:type="dxa" w:w="960"/>
          </w:tcPr>
          <w:p>
            <w:r>
              <w:t>87,1</w:t>
            </w:r>
          </w:p>
        </w:tc>
        <w:tc>
          <w:tcPr>
            <w:tcW w:type="dxa" w:w="960"/>
          </w:tcPr>
          <w:p>
            <w:r>
              <w:t>62</w:t>
            </w:r>
          </w:p>
        </w:tc>
      </w:tr>
      <w:tr>
        <w:tc>
          <w:tcPr>
            <w:tcW w:type="dxa" w:w="960"/>
          </w:tcPr>
          <w:p>
            <w:r>
              <w:t>COMP 7990/8990</w:t>
            </w:r>
          </w:p>
        </w:tc>
        <w:tc>
          <w:tcPr>
            <w:tcW w:type="dxa" w:w="960"/>
          </w:tcPr>
          <w:p>
            <w:r>
              <w:t>Qualtrics Measure 9</w:t>
            </w:r>
          </w:p>
        </w:tc>
        <w:tc>
          <w:tcPr>
            <w:tcW w:type="dxa" w:w="960"/>
          </w:tcPr>
          <w:p>
            <w:r>
              <w:t>29</w:t>
            </w:r>
          </w:p>
        </w:tc>
        <w:tc>
          <w:tcPr>
            <w:tcW w:type="dxa" w:w="960"/>
          </w:tcPr>
          <w:p>
            <w:r>
              <w:t>29</w:t>
            </w:r>
          </w:p>
        </w:tc>
        <w:tc>
          <w:tcPr>
            <w:tcW w:type="dxa" w:w="960"/>
          </w:tcPr>
          <w:p>
            <w:r>
              <w:t>4</w:t>
            </w:r>
          </w:p>
        </w:tc>
        <w:tc>
          <w:tcPr>
            <w:tcW w:type="dxa" w:w="960"/>
          </w:tcPr>
          <w:p>
            <w:r>
              <w:t>0</w:t>
            </w:r>
          </w:p>
        </w:tc>
        <w:tc>
          <w:tcPr>
            <w:tcW w:type="dxa" w:w="960"/>
          </w:tcPr>
          <w:p>
            <w:r>
              <w:t>0</w:t>
            </w:r>
          </w:p>
        </w:tc>
        <w:tc>
          <w:tcPr>
            <w:tcW w:type="dxa" w:w="960"/>
          </w:tcPr>
          <w:p>
            <w:r>
              <w:t>85,1</w:t>
            </w:r>
          </w:p>
        </w:tc>
        <w:tc>
          <w:tcPr>
            <w:tcW w:type="dxa" w:w="960"/>
          </w:tcPr>
          <w:p>
            <w:r>
              <w:t>62</w:t>
            </w:r>
          </w:p>
        </w:tc>
      </w:tr>
    </w:tbl>
    <w:p>
      <w:pPr>
        <w:pStyle w:val="Heading1"/>
      </w:pPr>
      <w:r>
        <w:t>Communication Results (from SLO Scores and Ratings - Year 2024)</w:t>
      </w:r>
    </w:p>
    <w:tbl>
      <w:tblPr>
        <w:tblW w:type="auto" w:w="0"/>
        <w:tblLook w:firstColumn="1" w:firstRow="1" w:lastColumn="0" w:lastRow="0" w:noHBand="0" w:noVBand="1" w:val="04A0"/>
      </w:tblPr>
      <w:tblGrid>
        <w:gridCol w:w="2880"/>
        <w:gridCol w:w="2880"/>
        <w:gridCol w:w="2880"/>
      </w:tblGrid>
      <w:tr>
        <w:tc>
          <w:tcPr>
            <w:tcW w:type="dxa" w:w="2880"/>
          </w:tcPr>
          <w:p>
            <w:r>
              <w:t>SLOs</w:t>
            </w:r>
          </w:p>
        </w:tc>
        <w:tc>
          <w:tcPr>
            <w:tcW w:type="dxa" w:w="2880"/>
          </w:tcPr>
          <w:p>
            <w:r>
              <w:t>Score</w:t>
            </w:r>
          </w:p>
        </w:tc>
        <w:tc>
          <w:tcPr>
            <w:tcW w:type="dxa" w:w="2880"/>
          </w:tcPr>
          <w:p>
            <w:r>
              <w:t>Ratings</w:t>
            </w:r>
          </w:p>
        </w:tc>
      </w:tr>
      <w:tr>
        <w:tc>
          <w:tcPr>
            <w:tcW w:type="dxa" w:w="2880"/>
          </w:tcPr>
          <w:p>
            <w:r>
              <w:t>SLO1</w:t>
            </w:r>
          </w:p>
        </w:tc>
        <w:tc>
          <w:tcPr>
            <w:tcW w:type="dxa" w:w="2880"/>
          </w:tcPr>
          <w:p>
            <w:r>
              <w:t>91,9</w:t>
            </w:r>
          </w:p>
        </w:tc>
        <w:tc>
          <w:tcPr>
            <w:tcW w:type="dxa" w:w="2880"/>
          </w:tcPr>
          <w:p>
            <w:r>
              <w:t>Exemplary</w:t>
            </w:r>
          </w:p>
        </w:tc>
      </w:tr>
      <w:tr>
        <w:tc>
          <w:tcPr>
            <w:tcW w:type="dxa" w:w="2880"/>
          </w:tcPr>
          <w:p>
            <w:r>
              <w:t>SLO2</w:t>
            </w:r>
          </w:p>
        </w:tc>
        <w:tc>
          <w:tcPr>
            <w:tcW w:type="dxa" w:w="2880"/>
          </w:tcPr>
          <w:p>
            <w:r>
              <w:t>93,4</w:t>
            </w:r>
          </w:p>
        </w:tc>
        <w:tc>
          <w:tcPr>
            <w:tcW w:type="dxa" w:w="2880"/>
          </w:tcPr>
          <w:p>
            <w:r>
              <w:t>Exemplary</w:t>
            </w:r>
          </w:p>
        </w:tc>
      </w:tr>
      <w:tr>
        <w:tc>
          <w:tcPr>
            <w:tcW w:type="dxa" w:w="2880"/>
          </w:tcPr>
          <w:p>
            <w:r>
              <w:t>SLO3</w:t>
            </w:r>
          </w:p>
        </w:tc>
        <w:tc>
          <w:tcPr>
            <w:tcW w:type="dxa" w:w="2880"/>
          </w:tcPr>
          <w:p>
            <w:r>
              <w:t>87,5</w:t>
            </w:r>
          </w:p>
        </w:tc>
        <w:tc>
          <w:tcPr>
            <w:tcW w:type="dxa" w:w="2880"/>
          </w:tcPr>
          <w:p>
            <w:r>
              <w:t>Proficient</w:t>
            </w:r>
          </w:p>
        </w:tc>
      </w:tr>
      <w:tr>
        <w:tc>
          <w:tcPr>
            <w:tcW w:type="dxa" w:w="2880"/>
          </w:tcPr>
          <w:p>
            <w:r>
              <w:t>SLO4</w:t>
            </w:r>
          </w:p>
        </w:tc>
        <w:tc>
          <w:tcPr>
            <w:tcW w:type="dxa" w:w="2880"/>
          </w:tcPr>
          <w:p>
            <w:r>
              <w:t>54,0</w:t>
            </w:r>
          </w:p>
        </w:tc>
        <w:tc>
          <w:tcPr>
            <w:tcW w:type="dxa" w:w="2880"/>
          </w:tcPr>
          <w:p>
            <w:r>
              <w:t>Insatisfactory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